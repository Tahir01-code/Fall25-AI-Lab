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0515" w14:textId="29E5AFB7" w:rsidR="00E75EA5" w:rsidRDefault="00E75EA5">
      <w:pPr>
        <w:pStyle w:val="Title"/>
      </w:pPr>
      <w:r>
        <w:rPr>
          <w:noProof/>
        </w:rPr>
        <w:drawing>
          <wp:inline distT="0" distB="0" distL="0" distR="0" wp14:anchorId="6B92B99F" wp14:editId="18647982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72FF" w14:textId="77777777" w:rsidR="00E75EA5" w:rsidRDefault="00E75EA5">
      <w:pPr>
        <w:pStyle w:val="Title"/>
      </w:pPr>
    </w:p>
    <w:p w14:paraId="4B0F6BE1" w14:textId="77777777" w:rsidR="00E75EA5" w:rsidRDefault="00E75EA5">
      <w:pPr>
        <w:pStyle w:val="Title"/>
      </w:pPr>
    </w:p>
    <w:p w14:paraId="338B457A" w14:textId="77777777" w:rsidR="00E75EA5" w:rsidRPr="003370E9" w:rsidRDefault="00E75EA5" w:rsidP="00E75EA5">
      <w:pPr>
        <w:pStyle w:val="Heading1"/>
      </w:pPr>
      <w:r w:rsidRPr="003370E9">
        <w:t>Name:  Tahir Fareed</w:t>
      </w:r>
    </w:p>
    <w:p w14:paraId="00F51FFB" w14:textId="77777777" w:rsidR="00E75EA5" w:rsidRPr="003370E9" w:rsidRDefault="00E75EA5" w:rsidP="00E75EA5">
      <w:pPr>
        <w:pStyle w:val="Heading1"/>
      </w:pPr>
      <w:r w:rsidRPr="003370E9">
        <w:t>Roll No:  SU92-BSAIM-F24-036</w:t>
      </w:r>
    </w:p>
    <w:p w14:paraId="56D89EAC" w14:textId="77777777" w:rsidR="00E75EA5" w:rsidRPr="003370E9" w:rsidRDefault="00E75EA5" w:rsidP="00E75EA5">
      <w:pPr>
        <w:pStyle w:val="Heading1"/>
      </w:pPr>
      <w:r w:rsidRPr="003370E9">
        <w:t>Section:  BSAI (3A)</w:t>
      </w:r>
    </w:p>
    <w:p w14:paraId="4F4C190E" w14:textId="77777777" w:rsidR="00E75EA5" w:rsidRPr="003370E9" w:rsidRDefault="00E75EA5" w:rsidP="00E75EA5">
      <w:pPr>
        <w:pStyle w:val="Heading1"/>
      </w:pPr>
      <w:r w:rsidRPr="003370E9">
        <w:t>Subject:  AI Lab</w:t>
      </w:r>
    </w:p>
    <w:p w14:paraId="356A1AF5" w14:textId="694F188A" w:rsidR="00E75EA5" w:rsidRDefault="00E75EA5" w:rsidP="00E75EA5">
      <w:pPr>
        <w:pStyle w:val="Heading1"/>
      </w:pPr>
      <w:r w:rsidRPr="003370E9">
        <w:t>Task :  0</w:t>
      </w:r>
      <w:r>
        <w:t>6</w:t>
      </w:r>
    </w:p>
    <w:p w14:paraId="0AFE2BD2" w14:textId="77777777" w:rsidR="00E75EA5" w:rsidRDefault="00E75EA5">
      <w:pPr>
        <w:pStyle w:val="Title"/>
      </w:pPr>
    </w:p>
    <w:p w14:paraId="64C9D42B" w14:textId="77777777" w:rsidR="00E75EA5" w:rsidRDefault="00E75EA5">
      <w:pPr>
        <w:pStyle w:val="Title"/>
      </w:pPr>
    </w:p>
    <w:p w14:paraId="32447A1F" w14:textId="2AD593D8" w:rsidR="006C4194" w:rsidRDefault="00000000">
      <w:pPr>
        <w:pStyle w:val="Title"/>
      </w:pPr>
      <w:r>
        <w:t>Queue Implementation (With Node and Without Node)</w:t>
      </w:r>
    </w:p>
    <w:p w14:paraId="080DB4B5" w14:textId="77777777" w:rsidR="006C4194" w:rsidRDefault="00000000">
      <w:pPr>
        <w:pStyle w:val="Heading1"/>
      </w:pPr>
      <w:r>
        <w:t>Introduction</w:t>
      </w:r>
    </w:p>
    <w:p w14:paraId="10DA3523" w14:textId="77777777" w:rsidR="006C4194" w:rsidRDefault="00000000">
      <w:r>
        <w:t>A Queue is a linear data structure that follows the FIFO (First In, First Out) principle. It is similar to a real-life queue where the first person to enter is the first one to be served. Queues are widely used in scheduling, buffering, and resource management.</w:t>
      </w:r>
    </w:p>
    <w:p w14:paraId="1E3527BB" w14:textId="77777777" w:rsidR="006C4194" w:rsidRDefault="00000000">
      <w:pPr>
        <w:pStyle w:val="Heading1"/>
      </w:pPr>
      <w:r>
        <w:lastRenderedPageBreak/>
        <w:t>Types of Queue Implementations</w:t>
      </w:r>
    </w:p>
    <w:p w14:paraId="7841E442" w14:textId="77777777" w:rsidR="006C4194" w:rsidRDefault="00000000">
      <w:r>
        <w:t>In this notebook, we explore two implementations of Queue:</w:t>
      </w:r>
    </w:p>
    <w:p w14:paraId="12DEA214" w14:textId="77777777" w:rsidR="006C4194" w:rsidRDefault="00000000">
      <w:r>
        <w:t>1. Queue using Node (Linked List based implementation).</w:t>
      </w:r>
    </w:p>
    <w:p w14:paraId="51DB193F" w14:textId="3C938C82" w:rsidR="006C4194" w:rsidRDefault="00000000" w:rsidP="00E75EA5">
      <w:r>
        <w:t>2. Queue without Node (Array/List based implementation).Queue with Node (Linked List Implementation)</w:t>
      </w:r>
    </w:p>
    <w:p w14:paraId="5D6458AF" w14:textId="77777777" w:rsidR="006C4194" w:rsidRDefault="00000000">
      <w:r>
        <w:t>In this implementation, a Queue is built using a linked list structure. Each element of the queue is represented by a Node object containing data and a pointer to the next node.</w:t>
      </w:r>
    </w:p>
    <w:p w14:paraId="154D7F1F" w14:textId="77777777" w:rsidR="00E75EA5" w:rsidRDefault="00E75EA5" w:rsidP="00E75EA5">
      <w:pPr>
        <w:rPr>
          <w:b/>
          <w:bCs/>
          <w:noProof/>
          <w:sz w:val="36"/>
          <w:szCs w:val="36"/>
        </w:rPr>
      </w:pPr>
      <w:r w:rsidRPr="00E75EA5">
        <w:rPr>
          <w:b/>
          <w:bCs/>
          <w:sz w:val="36"/>
          <w:szCs w:val="36"/>
        </w:rPr>
        <w:t>Screenshot:</w:t>
      </w:r>
      <w:r w:rsidRPr="00E75EA5">
        <w:rPr>
          <w:b/>
          <w:bCs/>
          <w:noProof/>
          <w:sz w:val="36"/>
          <w:szCs w:val="36"/>
        </w:rPr>
        <w:t xml:space="preserve"> </w:t>
      </w:r>
    </w:p>
    <w:p w14:paraId="18086669" w14:textId="77777777" w:rsidR="00E75EA5" w:rsidRDefault="00E75EA5"/>
    <w:p w14:paraId="0D59C902" w14:textId="2858531C" w:rsidR="00E75EA5" w:rsidRDefault="00E75EA5">
      <w:r w:rsidRPr="00E75EA5">
        <w:drawing>
          <wp:inline distT="0" distB="0" distL="0" distR="0" wp14:anchorId="5F791C9B" wp14:editId="1B6E055C">
            <wp:extent cx="5486400" cy="3322955"/>
            <wp:effectExtent l="0" t="0" r="0" b="0"/>
            <wp:docPr id="17114515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153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1766" w14:textId="77777777" w:rsidR="006C4194" w:rsidRDefault="00000000">
      <w:pPr>
        <w:pStyle w:val="Heading2"/>
      </w:pPr>
      <w:r>
        <w:t>Key Components:</w:t>
      </w:r>
    </w:p>
    <w:p w14:paraId="57AD9E7D" w14:textId="77777777" w:rsidR="006C4194" w:rsidRDefault="00000000">
      <w:r>
        <w:t>• Node class: Represents a single element of the queue.</w:t>
      </w:r>
    </w:p>
    <w:p w14:paraId="3AA5F3C2" w14:textId="77777777" w:rsidR="006C4194" w:rsidRDefault="00000000">
      <w:r>
        <w:t>• Queue class: Contains 'front' and 'rear' pointers to manage the queue.</w:t>
      </w:r>
    </w:p>
    <w:p w14:paraId="0B8524DC" w14:textId="77777777" w:rsidR="006C4194" w:rsidRDefault="00000000">
      <w:r>
        <w:t>• Enqueue operation: Adds an element to the end of the queue.</w:t>
      </w:r>
    </w:p>
    <w:p w14:paraId="0DE3B510" w14:textId="77777777" w:rsidR="006C4194" w:rsidRDefault="00000000">
      <w:r>
        <w:t>• Dequeue operation: Removes an element from the front of the queue.</w:t>
      </w:r>
    </w:p>
    <w:p w14:paraId="73A5CF92" w14:textId="77777777" w:rsidR="006C4194" w:rsidRDefault="00000000">
      <w:r>
        <w:t>• Display operation: Prints the queue elements.</w:t>
      </w:r>
    </w:p>
    <w:p w14:paraId="3B190D0D" w14:textId="77777777" w:rsidR="006C4194" w:rsidRDefault="00000000">
      <w:pPr>
        <w:pStyle w:val="Heading1"/>
      </w:pPr>
      <w:r>
        <w:lastRenderedPageBreak/>
        <w:t>Queue without Node (Array/List Implementation)</w:t>
      </w:r>
    </w:p>
    <w:p w14:paraId="4B166CAF" w14:textId="77777777" w:rsidR="006C4194" w:rsidRDefault="00000000">
      <w:r>
        <w:t>In this implementation, a Queue is built using Python’s list (array-like structure). The front and rear indices are managed directly without the need for node pointers.</w:t>
      </w:r>
    </w:p>
    <w:p w14:paraId="7E7671A8" w14:textId="77777777" w:rsidR="00E75EA5" w:rsidRDefault="00E75EA5" w:rsidP="00E75EA5">
      <w:pPr>
        <w:rPr>
          <w:b/>
          <w:bCs/>
          <w:noProof/>
          <w:sz w:val="36"/>
          <w:szCs w:val="36"/>
        </w:rPr>
      </w:pPr>
      <w:r w:rsidRPr="00E75EA5">
        <w:rPr>
          <w:b/>
          <w:bCs/>
          <w:sz w:val="36"/>
          <w:szCs w:val="36"/>
        </w:rPr>
        <w:t>Screenshot:</w:t>
      </w:r>
      <w:r w:rsidRPr="00E75EA5">
        <w:rPr>
          <w:b/>
          <w:bCs/>
          <w:noProof/>
          <w:sz w:val="36"/>
          <w:szCs w:val="36"/>
        </w:rPr>
        <w:t xml:space="preserve"> </w:t>
      </w:r>
    </w:p>
    <w:p w14:paraId="5A3A0AB2" w14:textId="063C79E2" w:rsidR="00E75EA5" w:rsidRDefault="00E75EA5" w:rsidP="00E75EA5">
      <w:pPr>
        <w:rPr>
          <w:b/>
          <w:bCs/>
          <w:noProof/>
          <w:sz w:val="36"/>
          <w:szCs w:val="36"/>
        </w:rPr>
      </w:pPr>
      <w:r w:rsidRPr="00E75EA5">
        <w:rPr>
          <w:b/>
          <w:bCs/>
          <w:noProof/>
          <w:sz w:val="36"/>
          <w:szCs w:val="36"/>
        </w:rPr>
        <w:drawing>
          <wp:inline distT="0" distB="0" distL="0" distR="0" wp14:anchorId="591C99D5" wp14:editId="0ADA66FB">
            <wp:extent cx="5486400" cy="3337560"/>
            <wp:effectExtent l="0" t="0" r="0" b="0"/>
            <wp:docPr id="93676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8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A317" w14:textId="77777777" w:rsidR="00E75EA5" w:rsidRDefault="00E75EA5"/>
    <w:p w14:paraId="365461EC" w14:textId="77777777" w:rsidR="006C4194" w:rsidRDefault="00000000">
      <w:pPr>
        <w:pStyle w:val="Heading2"/>
      </w:pPr>
      <w:r>
        <w:t>Key Components:</w:t>
      </w:r>
    </w:p>
    <w:p w14:paraId="5E3D673C" w14:textId="77777777" w:rsidR="006C4194" w:rsidRDefault="00000000">
      <w:r>
        <w:t>• List: Stores queue elements directly.</w:t>
      </w:r>
    </w:p>
    <w:p w14:paraId="74AE5417" w14:textId="77777777" w:rsidR="006C4194" w:rsidRDefault="00000000">
      <w:r>
        <w:t>• Front index: Tracks the first element of the queue.</w:t>
      </w:r>
    </w:p>
    <w:p w14:paraId="5EDCFAC1" w14:textId="77777777" w:rsidR="006C4194" w:rsidRDefault="00000000">
      <w:r>
        <w:t>• Rear index: Tracks the last element of the queue.</w:t>
      </w:r>
    </w:p>
    <w:p w14:paraId="5E8C9674" w14:textId="77777777" w:rsidR="006C4194" w:rsidRDefault="00000000">
      <w:r>
        <w:t>• Enqueue operation: Adds an element at the rear of the list.</w:t>
      </w:r>
    </w:p>
    <w:p w14:paraId="5274BFE6" w14:textId="77777777" w:rsidR="006C4194" w:rsidRDefault="00000000">
      <w:r>
        <w:t>• Dequeue operation: Removes an element from the front of the list.</w:t>
      </w:r>
    </w:p>
    <w:p w14:paraId="63F2B9A3" w14:textId="77777777" w:rsidR="006C4194" w:rsidRDefault="00000000">
      <w:r>
        <w:t>• Display operation: Prints the queue elements.</w:t>
      </w:r>
    </w:p>
    <w:p w14:paraId="71C88F4F" w14:textId="77777777" w:rsidR="006C4194" w:rsidRDefault="00000000">
      <w:pPr>
        <w:pStyle w:val="Heading1"/>
      </w:pPr>
      <w:r>
        <w:t>Comparison</w:t>
      </w:r>
    </w:p>
    <w:p w14:paraId="362EB586" w14:textId="77777777" w:rsidR="006C4194" w:rsidRDefault="00000000">
      <w:pPr>
        <w:pStyle w:val="Heading2"/>
      </w:pPr>
      <w:r>
        <w:t>Queue with Node:</w:t>
      </w:r>
    </w:p>
    <w:p w14:paraId="38F697D8" w14:textId="77777777" w:rsidR="006C4194" w:rsidRDefault="00000000">
      <w:r>
        <w:t>Advantages:</w:t>
      </w:r>
    </w:p>
    <w:p w14:paraId="672BFBDA" w14:textId="77777777" w:rsidR="006C4194" w:rsidRDefault="00000000">
      <w:r>
        <w:lastRenderedPageBreak/>
        <w:t>• Dynamic size (no fixed capacity).</w:t>
      </w:r>
    </w:p>
    <w:p w14:paraId="1D69D7DA" w14:textId="77777777" w:rsidR="006C4194" w:rsidRDefault="00000000">
      <w:r>
        <w:t>• Efficient memory usage for large, unpredictable workloads.</w:t>
      </w:r>
    </w:p>
    <w:p w14:paraId="008A9121" w14:textId="77777777" w:rsidR="006C4194" w:rsidRDefault="00000000">
      <w:r>
        <w:t>Disadvantages:</w:t>
      </w:r>
    </w:p>
    <w:p w14:paraId="5EEE44AD" w14:textId="77777777" w:rsidR="006C4194" w:rsidRDefault="00000000">
      <w:r>
        <w:t>• Extra memory required for pointers.</w:t>
      </w:r>
    </w:p>
    <w:p w14:paraId="0913004F" w14:textId="6BCF765F" w:rsidR="00E75EA5" w:rsidRPr="00E75EA5" w:rsidRDefault="00000000" w:rsidP="00E75EA5">
      <w:r>
        <w:t>• Slightly complex implementation.</w:t>
      </w:r>
    </w:p>
    <w:p w14:paraId="55D7942E" w14:textId="77777777" w:rsidR="00E75EA5" w:rsidRDefault="00E75EA5">
      <w:pPr>
        <w:pStyle w:val="Heading2"/>
      </w:pPr>
    </w:p>
    <w:p w14:paraId="690216E3" w14:textId="10FD05E3" w:rsidR="006C4194" w:rsidRDefault="00000000">
      <w:pPr>
        <w:pStyle w:val="Heading2"/>
      </w:pPr>
      <w:r>
        <w:t>Queue without Node:</w:t>
      </w:r>
    </w:p>
    <w:p w14:paraId="1034F6FB" w14:textId="77777777" w:rsidR="006C4194" w:rsidRDefault="00000000">
      <w:r>
        <w:t>Advantages:</w:t>
      </w:r>
    </w:p>
    <w:p w14:paraId="5AF3BFF7" w14:textId="77777777" w:rsidR="006C4194" w:rsidRDefault="00000000">
      <w:r>
        <w:t>• Simple and easy to implement.</w:t>
      </w:r>
    </w:p>
    <w:p w14:paraId="54185D31" w14:textId="77777777" w:rsidR="006C4194" w:rsidRDefault="00000000">
      <w:r>
        <w:t>• Efficient for small, fixed-size queues.</w:t>
      </w:r>
    </w:p>
    <w:p w14:paraId="45BC014F" w14:textId="77777777" w:rsidR="006C4194" w:rsidRDefault="00000000">
      <w:r>
        <w:t>Disadvantages:</w:t>
      </w:r>
    </w:p>
    <w:p w14:paraId="588B0BBD" w14:textId="77777777" w:rsidR="006C4194" w:rsidRDefault="00000000">
      <w:r>
        <w:t>• Fixed size (if implemented with arrays).</w:t>
      </w:r>
    </w:p>
    <w:p w14:paraId="694E3BE8" w14:textId="2811C33F" w:rsidR="006C4194" w:rsidRPr="00E75EA5" w:rsidRDefault="00000000" w:rsidP="00E75EA5">
      <w:r>
        <w:t>• Shifting may be required in some operations (less efficient)</w:t>
      </w:r>
    </w:p>
    <w:p w14:paraId="795D22D9" w14:textId="77777777" w:rsidR="006C4194" w:rsidRDefault="00000000">
      <w:pPr>
        <w:pStyle w:val="Heading1"/>
      </w:pPr>
      <w:r>
        <w:t>Conclusion</w:t>
      </w:r>
    </w:p>
    <w:p w14:paraId="050ECA6F" w14:textId="77777777" w:rsidR="006C4194" w:rsidRDefault="00000000">
      <w:r>
        <w:t>Both implementations of Queue are useful depending on the use case. If memory efficiency and dynamic resizing are important, linked list implementation is preferred. For simpler and small-scale problems, array/list-based implementation works well.</w:t>
      </w:r>
    </w:p>
    <w:sectPr w:rsidR="006C41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182431">
    <w:abstractNumId w:val="8"/>
  </w:num>
  <w:num w:numId="2" w16cid:durableId="123810657">
    <w:abstractNumId w:val="6"/>
  </w:num>
  <w:num w:numId="3" w16cid:durableId="1441335562">
    <w:abstractNumId w:val="5"/>
  </w:num>
  <w:num w:numId="4" w16cid:durableId="682977522">
    <w:abstractNumId w:val="4"/>
  </w:num>
  <w:num w:numId="5" w16cid:durableId="532157787">
    <w:abstractNumId w:val="7"/>
  </w:num>
  <w:num w:numId="6" w16cid:durableId="2063824684">
    <w:abstractNumId w:val="3"/>
  </w:num>
  <w:num w:numId="7" w16cid:durableId="479925239">
    <w:abstractNumId w:val="2"/>
  </w:num>
  <w:num w:numId="8" w16cid:durableId="290483415">
    <w:abstractNumId w:val="1"/>
  </w:num>
  <w:num w:numId="9" w16cid:durableId="70444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2A3"/>
    <w:rsid w:val="006C4194"/>
    <w:rsid w:val="00AA1D8D"/>
    <w:rsid w:val="00B47730"/>
    <w:rsid w:val="00CB0664"/>
    <w:rsid w:val="00E75E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DA992"/>
  <w14:defaultImageDpi w14:val="300"/>
  <w15:docId w15:val="{7D6995DA-9D0F-4814-B2C9-947F214B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EA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377</Words>
  <Characters>2100</Characters>
  <Application>Microsoft Office Word</Application>
  <DocSecurity>0</DocSecurity>
  <Lines>87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2</cp:revision>
  <dcterms:created xsi:type="dcterms:W3CDTF">2013-12-23T23:15:00Z</dcterms:created>
  <dcterms:modified xsi:type="dcterms:W3CDTF">2025-10-03T16:23:00Z</dcterms:modified>
  <cp:category/>
</cp:coreProperties>
</file>