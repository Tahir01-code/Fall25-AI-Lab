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2642F" w14:textId="373BC9B5" w:rsidR="00500412" w:rsidRDefault="00500412">
      <w:pPr>
        <w:pStyle w:val="Title"/>
        <w:jc w:val="center"/>
      </w:pPr>
      <w:r>
        <w:rPr>
          <w:noProof/>
        </w:rPr>
        <w:drawing>
          <wp:inline distT="0" distB="0" distL="0" distR="0" wp14:anchorId="0BB5E7E5" wp14:editId="38EC68B3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E12A" w14:textId="77777777" w:rsidR="00500412" w:rsidRPr="003370E9" w:rsidRDefault="00500412" w:rsidP="00500412">
      <w:pPr>
        <w:pStyle w:val="Heading1"/>
      </w:pPr>
      <w:r w:rsidRPr="003370E9">
        <w:t>Name</w:t>
      </w:r>
      <w:proofErr w:type="gramStart"/>
      <w:r w:rsidRPr="003370E9">
        <w:t>:  Tahir</w:t>
      </w:r>
      <w:proofErr w:type="gramEnd"/>
      <w:r w:rsidRPr="003370E9">
        <w:t xml:space="preserve"> Fareed</w:t>
      </w:r>
    </w:p>
    <w:p w14:paraId="0D16F38F" w14:textId="77777777" w:rsidR="00500412" w:rsidRPr="003370E9" w:rsidRDefault="00500412" w:rsidP="00500412">
      <w:pPr>
        <w:pStyle w:val="Heading1"/>
      </w:pPr>
      <w:r w:rsidRPr="003370E9">
        <w:t>Roll No</w:t>
      </w:r>
      <w:proofErr w:type="gramStart"/>
      <w:r w:rsidRPr="003370E9">
        <w:t>:  SU92</w:t>
      </w:r>
      <w:proofErr w:type="gramEnd"/>
      <w:r w:rsidRPr="003370E9">
        <w:t>-BSAIM-F24-036</w:t>
      </w:r>
    </w:p>
    <w:p w14:paraId="448A6C9F" w14:textId="77777777" w:rsidR="00500412" w:rsidRPr="003370E9" w:rsidRDefault="00500412" w:rsidP="00500412">
      <w:pPr>
        <w:pStyle w:val="Heading1"/>
      </w:pPr>
      <w:r w:rsidRPr="003370E9">
        <w:t>Section</w:t>
      </w:r>
      <w:proofErr w:type="gramStart"/>
      <w:r w:rsidRPr="003370E9">
        <w:t>:  BSAI</w:t>
      </w:r>
      <w:proofErr w:type="gramEnd"/>
      <w:r w:rsidRPr="003370E9">
        <w:t xml:space="preserve"> (3A)</w:t>
      </w:r>
    </w:p>
    <w:p w14:paraId="0D75E808" w14:textId="77777777" w:rsidR="00500412" w:rsidRPr="003370E9" w:rsidRDefault="00500412" w:rsidP="00500412">
      <w:pPr>
        <w:pStyle w:val="Heading1"/>
      </w:pPr>
      <w:r w:rsidRPr="003370E9">
        <w:t>Subject</w:t>
      </w:r>
      <w:proofErr w:type="gramStart"/>
      <w:r w:rsidRPr="003370E9">
        <w:t>:  AI</w:t>
      </w:r>
      <w:proofErr w:type="gramEnd"/>
      <w:r w:rsidRPr="003370E9">
        <w:t xml:space="preserve"> Lab</w:t>
      </w:r>
    </w:p>
    <w:p w14:paraId="7F532D54" w14:textId="57E5FA59" w:rsidR="00500412" w:rsidRDefault="00500412" w:rsidP="00500412">
      <w:pPr>
        <w:pStyle w:val="Heading1"/>
      </w:pPr>
      <w:proofErr w:type="gramStart"/>
      <w:r w:rsidRPr="003370E9">
        <w:t>Task :</w:t>
      </w:r>
      <w:proofErr w:type="gramEnd"/>
      <w:r w:rsidRPr="003370E9">
        <w:t xml:space="preserve">  0</w:t>
      </w:r>
      <w:r>
        <w:t>4</w:t>
      </w:r>
    </w:p>
    <w:p w14:paraId="75E2E2A4" w14:textId="77777777" w:rsidR="00500412" w:rsidRDefault="00500412" w:rsidP="00500412">
      <w:pPr>
        <w:pStyle w:val="Title"/>
      </w:pPr>
    </w:p>
    <w:p w14:paraId="36704822" w14:textId="77777777" w:rsidR="00500412" w:rsidRDefault="00500412">
      <w:pPr>
        <w:pStyle w:val="Title"/>
        <w:jc w:val="center"/>
      </w:pPr>
    </w:p>
    <w:p w14:paraId="4B772DD1" w14:textId="58E3557E" w:rsidR="005954DD" w:rsidRDefault="00000000" w:rsidP="00500412">
      <w:pPr>
        <w:pStyle w:val="Title"/>
        <w:jc w:val="center"/>
      </w:pPr>
      <w:r>
        <w:t>Card Number Validation &amp; Text Processing Documentation</w:t>
      </w:r>
    </w:p>
    <w:p w14:paraId="36258FB5" w14:textId="77777777" w:rsidR="005954DD" w:rsidRDefault="00000000">
      <w:r>
        <w:t>This document explains the code implemented in the Jupyter Notebook 'card number.ipynb'. It includes text cleaning, character sorting, word sorting, and card number validation using the Luhn Algorithm. A flowchart is also provided for better understanding.</w:t>
      </w:r>
    </w:p>
    <w:p w14:paraId="5A06D1FE" w14:textId="77777777" w:rsidR="005954DD" w:rsidRDefault="00000000">
      <w:pPr>
        <w:pStyle w:val="Heading1"/>
      </w:pPr>
      <w:r>
        <w:t>1. Text Cleaning</w:t>
      </w:r>
    </w:p>
    <w:p w14:paraId="52B2E2CD" w14:textId="77777777" w:rsidR="005954DD" w:rsidRDefault="00000000">
      <w:r>
        <w:t>In this section, punctuation and special characters are removed from the given string, keeping only alphabets, numbers, and spaces.</w:t>
      </w:r>
    </w:p>
    <w:p w14:paraId="33B3B109" w14:textId="77777777" w:rsidR="005954DD" w:rsidRDefault="00000000">
      <w:r>
        <w:t>Example Code:</w:t>
      </w:r>
    </w:p>
    <w:p w14:paraId="0F9B6297" w14:textId="77777777" w:rsidR="005954DD" w:rsidRDefault="00000000">
      <w:pPr>
        <w:pStyle w:val="IntenseQuote"/>
      </w:pPr>
      <w:r>
        <w:lastRenderedPageBreak/>
        <w:t xml:space="preserve">string = "sub Kuch, </w:t>
      </w:r>
      <w:proofErr w:type="gramStart"/>
      <w:r>
        <w:t>Bhi;sub</w:t>
      </w:r>
      <w:proofErr w:type="gramEnd"/>
      <w:r>
        <w:t xml:space="preserve"> Kuch/ Bhi!"</w:t>
      </w:r>
      <w:r>
        <w:br/>
        <w:t>cleaned_text = ""</w:t>
      </w:r>
      <w:r>
        <w:br/>
        <w:t>for char in string:</w:t>
      </w:r>
      <w:r>
        <w:br/>
        <w:t xml:space="preserve">    if char.isalnum() or char == " ":</w:t>
      </w:r>
      <w:r>
        <w:br/>
        <w:t xml:space="preserve">        cleaned_text += char</w:t>
      </w:r>
      <w:r>
        <w:br/>
        <w:t>print("Original String:", string)</w:t>
      </w:r>
      <w:r>
        <w:br/>
        <w:t>print("Cleaned String:", cleaned_text)</w:t>
      </w:r>
    </w:p>
    <w:p w14:paraId="1B6D3D55" w14:textId="3C32BEEC" w:rsidR="00500412" w:rsidRPr="00500412" w:rsidRDefault="00500412" w:rsidP="00500412">
      <w:pPr>
        <w:rPr>
          <w:b/>
          <w:bCs/>
          <w:color w:val="4F81BD" w:themeColor="accent1"/>
          <w:sz w:val="28"/>
          <w:szCs w:val="28"/>
        </w:rPr>
      </w:pPr>
      <w:proofErr w:type="gramStart"/>
      <w:r w:rsidRPr="00500412">
        <w:rPr>
          <w:b/>
          <w:bCs/>
          <w:color w:val="4F81BD" w:themeColor="accent1"/>
          <w:sz w:val="28"/>
          <w:szCs w:val="28"/>
        </w:rPr>
        <w:t>screenshot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r w:rsidRPr="00500412">
        <w:rPr>
          <w:b/>
          <w:bCs/>
          <w:color w:val="4F81BD" w:themeColor="accent1"/>
          <w:sz w:val="28"/>
          <w:szCs w:val="28"/>
        </w:rPr>
        <w:t>:</w:t>
      </w:r>
      <w:proofErr w:type="gramEnd"/>
    </w:p>
    <w:p w14:paraId="6B478F6B" w14:textId="0C63190B" w:rsidR="00500412" w:rsidRPr="00500412" w:rsidRDefault="00500412" w:rsidP="00500412">
      <w:r w:rsidRPr="00500412">
        <w:drawing>
          <wp:inline distT="0" distB="0" distL="0" distR="0" wp14:anchorId="50C48061" wp14:editId="4B0DA4AB">
            <wp:extent cx="5486400" cy="2177415"/>
            <wp:effectExtent l="0" t="0" r="0" b="0"/>
            <wp:docPr id="16694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3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6CC" w14:textId="77777777" w:rsidR="005954DD" w:rsidRDefault="00000000">
      <w:pPr>
        <w:pStyle w:val="Heading1"/>
      </w:pPr>
      <w:r>
        <w:t>2. Character Sorting</w:t>
      </w:r>
    </w:p>
    <w:p w14:paraId="4D05D5F0" w14:textId="77777777" w:rsidR="005954DD" w:rsidRDefault="00000000">
      <w:r>
        <w:t>This section sorts characters of a string in ascending alphabetical order using a bubble sort approach.</w:t>
      </w:r>
    </w:p>
    <w:p w14:paraId="73ED2C41" w14:textId="77777777" w:rsidR="005954DD" w:rsidRDefault="00000000">
      <w:r>
        <w:t>Example Code:</w:t>
      </w:r>
    </w:p>
    <w:p w14:paraId="6CC7B22C" w14:textId="77777777" w:rsidR="005954DD" w:rsidRDefault="00000000">
      <w:pPr>
        <w:pStyle w:val="IntenseQuote"/>
      </w:pPr>
      <w:r>
        <w:t>text = "my name is tahir fareed"</w:t>
      </w:r>
      <w:r>
        <w:br/>
        <w:t>chars = [c for c in text]</w:t>
      </w:r>
      <w:r>
        <w:br/>
        <w:t>for i in range(len(chars)):</w:t>
      </w:r>
      <w:r>
        <w:br/>
        <w:t xml:space="preserve">    for j in range(len(chars)-i-1):</w:t>
      </w:r>
      <w:r>
        <w:br/>
        <w:t xml:space="preserve">        if ord(chars[j]) &gt; ord(chars[j+1]):</w:t>
      </w:r>
      <w:r>
        <w:br/>
        <w:t xml:space="preserve">            chars[j], chars[j+1] = chars[j+1], chars[j]</w:t>
      </w:r>
      <w:r>
        <w:br/>
        <w:t>print("Sorted Characters:", "".join(chars))</w:t>
      </w:r>
    </w:p>
    <w:p w14:paraId="5F5520E3" w14:textId="77777777" w:rsidR="00500412" w:rsidRPr="00500412" w:rsidRDefault="00500412" w:rsidP="00500412">
      <w:pPr>
        <w:rPr>
          <w:b/>
          <w:bCs/>
          <w:color w:val="4F81BD" w:themeColor="accent1"/>
          <w:sz w:val="28"/>
          <w:szCs w:val="28"/>
        </w:rPr>
      </w:pPr>
      <w:proofErr w:type="gramStart"/>
      <w:r w:rsidRPr="00500412">
        <w:rPr>
          <w:b/>
          <w:bCs/>
          <w:color w:val="4F81BD" w:themeColor="accent1"/>
          <w:sz w:val="28"/>
          <w:szCs w:val="28"/>
        </w:rPr>
        <w:t>screenshot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r w:rsidRPr="00500412">
        <w:rPr>
          <w:b/>
          <w:bCs/>
          <w:color w:val="4F81BD" w:themeColor="accent1"/>
          <w:sz w:val="28"/>
          <w:szCs w:val="28"/>
        </w:rPr>
        <w:t>:</w:t>
      </w:r>
      <w:proofErr w:type="gramEnd"/>
    </w:p>
    <w:p w14:paraId="1F2A8ADF" w14:textId="4B2364CC" w:rsidR="00500412" w:rsidRPr="00500412" w:rsidRDefault="00500412" w:rsidP="00500412">
      <w:r w:rsidRPr="00500412">
        <w:lastRenderedPageBreak/>
        <w:drawing>
          <wp:inline distT="0" distB="0" distL="0" distR="0" wp14:anchorId="27DEC439" wp14:editId="247902A3">
            <wp:extent cx="5486400" cy="2073910"/>
            <wp:effectExtent l="0" t="0" r="0" b="2540"/>
            <wp:docPr id="19616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2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5DD" w14:textId="77777777" w:rsidR="005954DD" w:rsidRDefault="00000000">
      <w:pPr>
        <w:pStyle w:val="Heading1"/>
      </w:pPr>
      <w:r>
        <w:t>3. Word Sorting</w:t>
      </w:r>
    </w:p>
    <w:p w14:paraId="7AB86E11" w14:textId="77777777" w:rsidR="005954DD" w:rsidRDefault="00000000">
      <w:r>
        <w:t>This section splits a string into words and sorts them alphabetically by comparing letters one by one.</w:t>
      </w:r>
    </w:p>
    <w:p w14:paraId="106379C4" w14:textId="77777777" w:rsidR="005954DD" w:rsidRDefault="00000000">
      <w:r>
        <w:t>Example Code:</w:t>
      </w:r>
    </w:p>
    <w:p w14:paraId="454871F5" w14:textId="2CC20DB6" w:rsidR="00500412" w:rsidRPr="00500412" w:rsidRDefault="00000000" w:rsidP="00500412">
      <w:pPr>
        <w:pStyle w:val="IntenseQuote"/>
      </w:pPr>
      <w:r>
        <w:t>text = "my name is tahir fareed"</w:t>
      </w:r>
      <w:r>
        <w:br/>
        <w:t>words = text.split()</w:t>
      </w:r>
      <w:r>
        <w:br/>
        <w:t>for i in range(len(words)):</w:t>
      </w:r>
      <w:r>
        <w:br/>
        <w:t xml:space="preserve">    for j in range(len(words)-i-1):</w:t>
      </w:r>
      <w:r>
        <w:br/>
        <w:t xml:space="preserve">        if words[j] &gt; words[j+1]:</w:t>
      </w:r>
      <w:r>
        <w:br/>
        <w:t xml:space="preserve">            words[j], words[j+1] = words[j+1], words[j]</w:t>
      </w:r>
      <w:r>
        <w:br/>
        <w:t>print("Sorted Words:", " ".join(words))</w:t>
      </w:r>
    </w:p>
    <w:p w14:paraId="5537C58E" w14:textId="3AAACB5D" w:rsidR="00500412" w:rsidRPr="00500412" w:rsidRDefault="00500412" w:rsidP="00500412">
      <w:pPr>
        <w:rPr>
          <w:b/>
          <w:bCs/>
          <w:color w:val="4F81BD" w:themeColor="accent1"/>
          <w:sz w:val="28"/>
          <w:szCs w:val="28"/>
        </w:rPr>
      </w:pPr>
      <w:proofErr w:type="gramStart"/>
      <w:r w:rsidRPr="00500412">
        <w:rPr>
          <w:b/>
          <w:bCs/>
          <w:color w:val="4F81BD" w:themeColor="accent1"/>
          <w:sz w:val="28"/>
          <w:szCs w:val="28"/>
        </w:rPr>
        <w:t>screenshot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r w:rsidRPr="00500412">
        <w:rPr>
          <w:b/>
          <w:bCs/>
          <w:color w:val="4F81BD" w:themeColor="accent1"/>
          <w:sz w:val="28"/>
          <w:szCs w:val="28"/>
        </w:rPr>
        <w:t>:</w:t>
      </w:r>
      <w:proofErr w:type="gramEnd"/>
    </w:p>
    <w:p w14:paraId="0EEA7FDC" w14:textId="4691AE3C" w:rsidR="00500412" w:rsidRPr="00500412" w:rsidRDefault="00500412" w:rsidP="00500412">
      <w:r w:rsidRPr="00500412">
        <w:drawing>
          <wp:inline distT="0" distB="0" distL="0" distR="0" wp14:anchorId="5DD5FF19" wp14:editId="78107F66">
            <wp:extent cx="5486400" cy="2626360"/>
            <wp:effectExtent l="0" t="0" r="0" b="2540"/>
            <wp:docPr id="2530177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7740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69B" w14:textId="77777777" w:rsidR="005954DD" w:rsidRDefault="00000000">
      <w:pPr>
        <w:pStyle w:val="Heading1"/>
      </w:pPr>
      <w:r>
        <w:lastRenderedPageBreak/>
        <w:t>4. Card Validation using Luhn Algorithm</w:t>
      </w:r>
    </w:p>
    <w:p w14:paraId="6CA5882D" w14:textId="77777777" w:rsidR="005954DD" w:rsidRDefault="00000000">
      <w:r>
        <w:t>The Luhn Algorithm is used to check whether a card number is valid or not. It works as follows:</w:t>
      </w:r>
      <w:r>
        <w:br/>
        <w:t>1. Remove the last digit (check digit).</w:t>
      </w:r>
      <w:r>
        <w:br/>
        <w:t>2. Reverse the remaining digits.</w:t>
      </w:r>
      <w:r>
        <w:br/>
        <w:t>3. Double every second digit. If the result is greater than 9, subtract 9.</w:t>
      </w:r>
      <w:r>
        <w:br/>
        <w:t>4. Add all digits including the check digit.</w:t>
      </w:r>
      <w:r>
        <w:br/>
        <w:t>5. If the sum is divisible by 10, the card number is valid.</w:t>
      </w:r>
    </w:p>
    <w:p w14:paraId="25660775" w14:textId="77777777" w:rsidR="005954DD" w:rsidRDefault="00000000">
      <w:r>
        <w:t>Example Code:</w:t>
      </w:r>
    </w:p>
    <w:p w14:paraId="5638D690" w14:textId="77777777" w:rsidR="005954DD" w:rsidRDefault="00000000">
      <w:pPr>
        <w:pStyle w:val="IntenseQuote"/>
      </w:pPr>
      <w:r>
        <w:t>def luhn(card_number):</w:t>
      </w:r>
      <w:r>
        <w:br/>
        <w:t xml:space="preserve">    check_digit = int(card_number[-1])</w:t>
      </w:r>
      <w:r>
        <w:br/>
        <w:t xml:space="preserve">    digits = [int(d) for d in card_number[:-1]]</w:t>
      </w:r>
      <w:r>
        <w:br/>
        <w:t xml:space="preserve">    digits.reverse()</w:t>
      </w:r>
      <w:r>
        <w:br/>
        <w:t xml:space="preserve">    for i in range(0, len(digits), 2):</w:t>
      </w:r>
      <w:r>
        <w:br/>
        <w:t xml:space="preserve">        digits[i] *= 2</w:t>
      </w:r>
      <w:r>
        <w:br/>
        <w:t xml:space="preserve">        if digits[i] &gt; 9:</w:t>
      </w:r>
      <w:r>
        <w:br/>
        <w:t xml:space="preserve">            digits[i] -= 9</w:t>
      </w:r>
      <w:r>
        <w:br/>
        <w:t xml:space="preserve">    total = sum(digits) + check_digit</w:t>
      </w:r>
      <w:r>
        <w:br/>
        <w:t xml:space="preserve">    return total % 10 == 0</w:t>
      </w:r>
      <w:r>
        <w:br/>
      </w:r>
      <w:r>
        <w:br/>
        <w:t>card = "54235789087665356787"</w:t>
      </w:r>
      <w:r>
        <w:br/>
        <w:t>if luhn(card):</w:t>
      </w:r>
      <w:r>
        <w:br/>
        <w:t xml:space="preserve">    print(f"{card} is VALID")</w:t>
      </w:r>
      <w:r>
        <w:br/>
        <w:t>else:</w:t>
      </w:r>
      <w:r>
        <w:br/>
        <w:t xml:space="preserve">    print(f"{card} is NOT Valid")</w:t>
      </w:r>
    </w:p>
    <w:p w14:paraId="2CFD1849" w14:textId="77777777" w:rsidR="00500412" w:rsidRDefault="00500412" w:rsidP="00500412">
      <w:pPr>
        <w:rPr>
          <w:b/>
          <w:bCs/>
          <w:color w:val="4F81BD" w:themeColor="accent1"/>
          <w:sz w:val="28"/>
          <w:szCs w:val="28"/>
        </w:rPr>
      </w:pPr>
      <w:proofErr w:type="gramStart"/>
      <w:r w:rsidRPr="00500412">
        <w:rPr>
          <w:b/>
          <w:bCs/>
          <w:color w:val="4F81BD" w:themeColor="accent1"/>
          <w:sz w:val="28"/>
          <w:szCs w:val="28"/>
        </w:rPr>
        <w:t>screenshot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r w:rsidRPr="00500412">
        <w:rPr>
          <w:b/>
          <w:bCs/>
          <w:color w:val="4F81BD" w:themeColor="accent1"/>
          <w:sz w:val="28"/>
          <w:szCs w:val="28"/>
        </w:rPr>
        <w:t>:</w:t>
      </w:r>
      <w:proofErr w:type="gramEnd"/>
    </w:p>
    <w:p w14:paraId="25A62AA0" w14:textId="5F72EF9C" w:rsidR="000F0A9A" w:rsidRDefault="000F0A9A" w:rsidP="00500412">
      <w:pPr>
        <w:rPr>
          <w:b/>
          <w:bCs/>
          <w:color w:val="4F81BD" w:themeColor="accent1"/>
          <w:sz w:val="28"/>
          <w:szCs w:val="28"/>
        </w:rPr>
      </w:pPr>
      <w:r w:rsidRPr="000F0A9A">
        <w:rPr>
          <w:b/>
          <w:bCs/>
          <w:color w:val="4F81BD" w:themeColor="accent1"/>
          <w:sz w:val="28"/>
          <w:szCs w:val="28"/>
        </w:rPr>
        <w:drawing>
          <wp:inline distT="0" distB="0" distL="0" distR="0" wp14:anchorId="575F2E41" wp14:editId="7371950C">
            <wp:extent cx="5486400" cy="2244725"/>
            <wp:effectExtent l="0" t="0" r="0" b="3175"/>
            <wp:docPr id="53433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30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334B" w14:textId="60AB9118" w:rsidR="00500412" w:rsidRPr="00500412" w:rsidRDefault="00500412" w:rsidP="00500412">
      <w:pPr>
        <w:rPr>
          <w:b/>
          <w:bCs/>
          <w:color w:val="4F81BD" w:themeColor="accent1"/>
          <w:sz w:val="28"/>
          <w:szCs w:val="28"/>
        </w:rPr>
      </w:pPr>
    </w:p>
    <w:p w14:paraId="09D34283" w14:textId="5136E827" w:rsidR="00500412" w:rsidRPr="00500412" w:rsidRDefault="00500412" w:rsidP="000F0A9A"/>
    <w:sectPr w:rsidR="00500412" w:rsidRPr="00500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3441B" w14:textId="77777777" w:rsidR="00DF56A5" w:rsidRDefault="00DF56A5" w:rsidP="00500412">
      <w:pPr>
        <w:spacing w:after="0" w:line="240" w:lineRule="auto"/>
      </w:pPr>
      <w:r>
        <w:separator/>
      </w:r>
    </w:p>
  </w:endnote>
  <w:endnote w:type="continuationSeparator" w:id="0">
    <w:p w14:paraId="64E1728B" w14:textId="77777777" w:rsidR="00DF56A5" w:rsidRDefault="00DF56A5" w:rsidP="0050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899CC" w14:textId="77777777" w:rsidR="00DF56A5" w:rsidRDefault="00DF56A5" w:rsidP="00500412">
      <w:pPr>
        <w:spacing w:after="0" w:line="240" w:lineRule="auto"/>
      </w:pPr>
      <w:r>
        <w:separator/>
      </w:r>
    </w:p>
  </w:footnote>
  <w:footnote w:type="continuationSeparator" w:id="0">
    <w:p w14:paraId="57C4F472" w14:textId="77777777" w:rsidR="00DF56A5" w:rsidRDefault="00DF56A5" w:rsidP="00500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570915">
    <w:abstractNumId w:val="8"/>
  </w:num>
  <w:num w:numId="2" w16cid:durableId="28726847">
    <w:abstractNumId w:val="6"/>
  </w:num>
  <w:num w:numId="3" w16cid:durableId="653948319">
    <w:abstractNumId w:val="5"/>
  </w:num>
  <w:num w:numId="4" w16cid:durableId="505631659">
    <w:abstractNumId w:val="4"/>
  </w:num>
  <w:num w:numId="5" w16cid:durableId="2018655034">
    <w:abstractNumId w:val="7"/>
  </w:num>
  <w:num w:numId="6" w16cid:durableId="1746686473">
    <w:abstractNumId w:val="3"/>
  </w:num>
  <w:num w:numId="7" w16cid:durableId="276446279">
    <w:abstractNumId w:val="2"/>
  </w:num>
  <w:num w:numId="8" w16cid:durableId="257755673">
    <w:abstractNumId w:val="1"/>
  </w:num>
  <w:num w:numId="9" w16cid:durableId="211821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A9A"/>
    <w:rsid w:val="0015074B"/>
    <w:rsid w:val="0029639D"/>
    <w:rsid w:val="00326F90"/>
    <w:rsid w:val="00415503"/>
    <w:rsid w:val="00500412"/>
    <w:rsid w:val="005954DD"/>
    <w:rsid w:val="00AA1D8D"/>
    <w:rsid w:val="00B47730"/>
    <w:rsid w:val="00CB0664"/>
    <w:rsid w:val="00DF5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D86E3"/>
  <w14:defaultImageDpi w14:val="300"/>
  <w15:docId w15:val="{608D727D-B329-4744-A69C-3A77E858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1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2025-09-19T18:06:00Z</dcterms:modified>
  <cp:category/>
</cp:coreProperties>
</file>