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5A2FBB" w14:textId="0892E41C" w:rsidR="00734246" w:rsidRDefault="00734246">
      <w:pPr>
        <w:pStyle w:val="Title"/>
      </w:pPr>
      <w:r>
        <w:rPr>
          <w:noProof/>
        </w:rPr>
        <w:drawing>
          <wp:inline distT="0" distB="0" distL="0" distR="0" wp14:anchorId="0645AC64" wp14:editId="6E97390F">
            <wp:extent cx="5486400" cy="1735455"/>
            <wp:effectExtent l="0" t="0" r="0" b="0"/>
            <wp:docPr id="252199815" name="Picture 2" descr="How can educational institutions help tackle the issue of urbanisation. An  interview with Mr Hammad Noor AHMED from Superior University in Lahore | by  ASEFEdu (Editor) | ASEFEdu (Blog)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199815" name="Picture 2" descr="How can educational institutions help tackle the issue of urbanisation. An  interview with Mr Hammad Noor AHMED from Superior University in Lahore | by  ASEFEdu (Editor) | ASEFEdu (Blog) | Medium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3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2CACB" w14:textId="77777777" w:rsidR="00734246" w:rsidRPr="003370E9" w:rsidRDefault="00734246" w:rsidP="00734246">
      <w:pPr>
        <w:pStyle w:val="Heading1"/>
      </w:pPr>
      <w:r w:rsidRPr="003370E9">
        <w:t>Name</w:t>
      </w:r>
      <w:proofErr w:type="gramStart"/>
      <w:r w:rsidRPr="003370E9">
        <w:t>:  Tahir</w:t>
      </w:r>
      <w:proofErr w:type="gramEnd"/>
      <w:r w:rsidRPr="003370E9">
        <w:t xml:space="preserve"> Fareed</w:t>
      </w:r>
    </w:p>
    <w:p w14:paraId="5A1A89EA" w14:textId="77777777" w:rsidR="00734246" w:rsidRPr="003370E9" w:rsidRDefault="00734246" w:rsidP="00734246">
      <w:pPr>
        <w:pStyle w:val="Heading1"/>
      </w:pPr>
      <w:r w:rsidRPr="003370E9">
        <w:t>Roll No</w:t>
      </w:r>
      <w:proofErr w:type="gramStart"/>
      <w:r w:rsidRPr="003370E9">
        <w:t>:  SU92</w:t>
      </w:r>
      <w:proofErr w:type="gramEnd"/>
      <w:r w:rsidRPr="003370E9">
        <w:t>-BSAIM-F24-036</w:t>
      </w:r>
    </w:p>
    <w:p w14:paraId="4729AA61" w14:textId="77777777" w:rsidR="00734246" w:rsidRPr="003370E9" w:rsidRDefault="00734246" w:rsidP="00734246">
      <w:pPr>
        <w:pStyle w:val="Heading1"/>
      </w:pPr>
      <w:r w:rsidRPr="003370E9">
        <w:t>Section</w:t>
      </w:r>
      <w:proofErr w:type="gramStart"/>
      <w:r w:rsidRPr="003370E9">
        <w:t>:  BSAI</w:t>
      </w:r>
      <w:proofErr w:type="gramEnd"/>
      <w:r w:rsidRPr="003370E9">
        <w:t xml:space="preserve"> (3A)</w:t>
      </w:r>
    </w:p>
    <w:p w14:paraId="247A12F2" w14:textId="77777777" w:rsidR="00734246" w:rsidRPr="003370E9" w:rsidRDefault="00734246" w:rsidP="00734246">
      <w:pPr>
        <w:pStyle w:val="Heading1"/>
      </w:pPr>
      <w:r w:rsidRPr="003370E9">
        <w:t>Subject</w:t>
      </w:r>
      <w:proofErr w:type="gramStart"/>
      <w:r w:rsidRPr="003370E9">
        <w:t>:  AI</w:t>
      </w:r>
      <w:proofErr w:type="gramEnd"/>
      <w:r w:rsidRPr="003370E9">
        <w:t xml:space="preserve"> Lab</w:t>
      </w:r>
    </w:p>
    <w:p w14:paraId="7A35A13B" w14:textId="073F583C" w:rsidR="00734246" w:rsidRDefault="00734246" w:rsidP="00734246">
      <w:pPr>
        <w:pStyle w:val="Heading1"/>
      </w:pPr>
      <w:proofErr w:type="gramStart"/>
      <w:r w:rsidRPr="003370E9">
        <w:t>Task :</w:t>
      </w:r>
      <w:proofErr w:type="gramEnd"/>
      <w:r w:rsidRPr="003370E9">
        <w:t xml:space="preserve">  0</w:t>
      </w:r>
      <w:r>
        <w:t>5</w:t>
      </w:r>
    </w:p>
    <w:p w14:paraId="53412199" w14:textId="77777777" w:rsidR="00734246" w:rsidRPr="00734246" w:rsidRDefault="00734246" w:rsidP="00734246"/>
    <w:p w14:paraId="14A06CAA" w14:textId="77777777" w:rsidR="00734246" w:rsidRDefault="00734246">
      <w:pPr>
        <w:pStyle w:val="Title"/>
      </w:pPr>
    </w:p>
    <w:p w14:paraId="760ADBD4" w14:textId="691DBCF5" w:rsidR="00D67B7C" w:rsidRDefault="00000000" w:rsidP="00734246">
      <w:pPr>
        <w:pStyle w:val="Title"/>
        <w:jc w:val="center"/>
      </w:pPr>
      <w:r>
        <w:t>Artificial Intelligence Lab 5</w:t>
      </w:r>
    </w:p>
    <w:p w14:paraId="53B3E9EA" w14:textId="493759FA" w:rsidR="00D67B7C" w:rsidRPr="00734246" w:rsidRDefault="00000000" w:rsidP="00734246">
      <w:pPr>
        <w:rPr>
          <w:b/>
          <w:bCs/>
          <w:color w:val="0070C0"/>
        </w:rPr>
      </w:pPr>
      <w:r w:rsidRPr="00734246">
        <w:rPr>
          <w:b/>
          <w:bCs/>
          <w:color w:val="0070C0"/>
        </w:rPr>
        <w:t>1. Breadth First Search (BFS)</w:t>
      </w:r>
    </w:p>
    <w:p w14:paraId="38218BBA" w14:textId="77777777" w:rsidR="00D67B7C" w:rsidRDefault="00000000">
      <w:r>
        <w:t>Breadth First Search (BFS) is a graph traversal algorithm that explores all the neighbors of a node before moving to the next level neighbors. It uses a queue to keep track of nodes to visit.</w:t>
      </w:r>
    </w:p>
    <w:p w14:paraId="79FA309D" w14:textId="77777777" w:rsidR="00D67B7C" w:rsidRDefault="00000000">
      <w:pPr>
        <w:pStyle w:val="Heading2"/>
      </w:pPr>
      <w:r>
        <w:t>Algorithm:</w:t>
      </w:r>
    </w:p>
    <w:p w14:paraId="0E27F345" w14:textId="77777777" w:rsidR="00D67B7C" w:rsidRDefault="00000000">
      <w:r>
        <w:t>1. Start with the root node and mark it as visited.</w:t>
      </w:r>
      <w:r>
        <w:br/>
        <w:t>2. Place the root node in a queue.</w:t>
      </w:r>
      <w:r>
        <w:br/>
        <w:t>3. While the queue is not empty:</w:t>
      </w:r>
      <w:r>
        <w:br/>
        <w:t xml:space="preserve">   a. Dequeue a node from the queue.</w:t>
      </w:r>
      <w:r>
        <w:br/>
        <w:t xml:space="preserve">   b. Visit all unvisited neighbors of this node.</w:t>
      </w:r>
      <w:r>
        <w:br/>
      </w:r>
      <w:r>
        <w:lastRenderedPageBreak/>
        <w:t xml:space="preserve">   c. Mark them visited and enqueue them.</w:t>
      </w:r>
      <w:r>
        <w:br/>
      </w:r>
    </w:p>
    <w:p w14:paraId="2DAC57D6" w14:textId="77777777" w:rsidR="00D67B7C" w:rsidRDefault="00000000">
      <w:pPr>
        <w:pStyle w:val="Heading2"/>
      </w:pPr>
      <w:r>
        <w:t>Python Implementation:</w:t>
      </w:r>
    </w:p>
    <w:p w14:paraId="47B2884E" w14:textId="77777777" w:rsidR="00D67B7C" w:rsidRDefault="00000000">
      <w:r>
        <w:t>import collections</w:t>
      </w:r>
      <w:r>
        <w:br/>
      </w:r>
      <w:r>
        <w:br/>
        <w:t>def bfs(graph, root):</w:t>
      </w:r>
      <w:r>
        <w:br/>
        <w:t xml:space="preserve">    visited, queue = set(), collections.deque([root])</w:t>
      </w:r>
      <w:r>
        <w:br/>
        <w:t xml:space="preserve">    visited.add(root)</w:t>
      </w:r>
      <w:r>
        <w:br/>
      </w:r>
      <w:r>
        <w:br/>
        <w:t xml:space="preserve">    while queue:</w:t>
      </w:r>
      <w:r>
        <w:br/>
        <w:t xml:space="preserve">        vertex = queue.popleft()</w:t>
      </w:r>
      <w:r>
        <w:br/>
        <w:t xml:space="preserve">        print(str(vertex) + ' ', end='')</w:t>
      </w:r>
      <w:r>
        <w:br/>
      </w:r>
      <w:r>
        <w:br/>
        <w:t xml:space="preserve">        for neighbour in graph[vertex]:</w:t>
      </w:r>
      <w:r>
        <w:br/>
        <w:t xml:space="preserve">            if neighbour not in visited:</w:t>
      </w:r>
      <w:r>
        <w:br/>
        <w:t xml:space="preserve">                visited.add(neighbour)</w:t>
      </w:r>
      <w:r>
        <w:br/>
        <w:t xml:space="preserve">                queue.append(neighbour)</w:t>
      </w:r>
      <w:r>
        <w:br/>
      </w:r>
      <w:r>
        <w:br/>
        <w:t>if __name__ == '__main__':</w:t>
      </w:r>
      <w:r>
        <w:br/>
        <w:t xml:space="preserve">    graph = {0: [1, 2], 1: [2], 2: [3], 3: [1, 2]}</w:t>
      </w:r>
      <w:r>
        <w:br/>
        <w:t xml:space="preserve">    print('Following is Breadth First Traversal:')</w:t>
      </w:r>
      <w:r>
        <w:br/>
        <w:t xml:space="preserve">    bfs(graph, 0)</w:t>
      </w:r>
      <w:r>
        <w:br/>
      </w:r>
    </w:p>
    <w:p w14:paraId="2723F0D4" w14:textId="77777777" w:rsidR="00D67B7C" w:rsidRDefault="00000000">
      <w:pPr>
        <w:pStyle w:val="Heading2"/>
      </w:pPr>
      <w:r>
        <w:t>Explanation:</w:t>
      </w:r>
    </w:p>
    <w:p w14:paraId="28DABC59" w14:textId="77777777" w:rsidR="00D67B7C" w:rsidRDefault="00000000">
      <w:r>
        <w:t>In this code, a graph is represented as a dictionary. BFS starts from the root node, visits it, then explores its neighbors level by level. The 'collections.deque' is used to implement the queue efficiently.</w:t>
      </w:r>
    </w:p>
    <w:p w14:paraId="6A78792C" w14:textId="77777777" w:rsidR="00D67B7C" w:rsidRDefault="00000000">
      <w:pPr>
        <w:pStyle w:val="Heading1"/>
      </w:pPr>
      <w:r>
        <w:t>2. Depth First Search (DFS)</w:t>
      </w:r>
    </w:p>
    <w:p w14:paraId="2ACD7AD5" w14:textId="77777777" w:rsidR="00D67B7C" w:rsidRDefault="00000000">
      <w:r>
        <w:t>Depth First Search (DFS) is a graph traversal algorithm that explores as far as possible along each branch before backtracking. It can be implemented using recursion or an explicit stack.</w:t>
      </w:r>
    </w:p>
    <w:p w14:paraId="27EDFBCC" w14:textId="77777777" w:rsidR="00D67B7C" w:rsidRDefault="00000000">
      <w:pPr>
        <w:pStyle w:val="Heading2"/>
      </w:pPr>
      <w:r>
        <w:t>Algorithm:</w:t>
      </w:r>
    </w:p>
    <w:p w14:paraId="6FE18059" w14:textId="77777777" w:rsidR="00D67B7C" w:rsidRDefault="00000000">
      <w:r>
        <w:t>1. Start with the root node and mark it as visited.</w:t>
      </w:r>
      <w:r>
        <w:br/>
        <w:t>2. Explore an unvisited neighbor and mark it as visited.</w:t>
      </w:r>
      <w:r>
        <w:br/>
        <w:t>3. Recursively continue until no more unvisited neighbors remain.</w:t>
      </w:r>
      <w:r>
        <w:br/>
        <w:t>4. Backtrack to previous nodes to explore other branches.</w:t>
      </w:r>
    </w:p>
    <w:p w14:paraId="3905BBDC" w14:textId="77777777" w:rsidR="00D67B7C" w:rsidRDefault="00000000">
      <w:pPr>
        <w:pStyle w:val="Heading2"/>
      </w:pPr>
      <w:r>
        <w:t>Python Implementation:</w:t>
      </w:r>
    </w:p>
    <w:p w14:paraId="2C04C58F" w14:textId="77777777" w:rsidR="00D67B7C" w:rsidRDefault="00000000">
      <w:r>
        <w:t>def dfs(graph, start, visited=None):</w:t>
      </w:r>
      <w:r>
        <w:br/>
        <w:t xml:space="preserve">    if visited is None:</w:t>
      </w:r>
      <w:r>
        <w:br/>
      </w:r>
      <w:r>
        <w:lastRenderedPageBreak/>
        <w:t xml:space="preserve">        visited = set()</w:t>
      </w:r>
      <w:r>
        <w:br/>
        <w:t xml:space="preserve">    visited.add(start)</w:t>
      </w:r>
      <w:r>
        <w:br/>
        <w:t xml:space="preserve">    print(start)</w:t>
      </w:r>
      <w:r>
        <w:br/>
      </w:r>
      <w:r>
        <w:br/>
        <w:t xml:space="preserve">    for next in graph[start] - visited:</w:t>
      </w:r>
      <w:r>
        <w:br/>
        <w:t xml:space="preserve">        dfs(graph, next, visited)</w:t>
      </w:r>
      <w:r>
        <w:br/>
        <w:t xml:space="preserve">    return visited</w:t>
      </w:r>
      <w:r>
        <w:br/>
      </w:r>
      <w:r>
        <w:br/>
        <w:t>graph = {</w:t>
      </w:r>
      <w:r>
        <w:br/>
        <w:t xml:space="preserve">    '0': set(['1', '2']),</w:t>
      </w:r>
      <w:r>
        <w:br/>
        <w:t xml:space="preserve">    '1': set(['0', '3', '4']),</w:t>
      </w:r>
      <w:r>
        <w:br/>
        <w:t xml:space="preserve">    '2': set(['0']),</w:t>
      </w:r>
      <w:r>
        <w:br/>
        <w:t xml:space="preserve">    '3': set(['1']),</w:t>
      </w:r>
      <w:r>
        <w:br/>
        <w:t xml:space="preserve">    '4': set(['2', '3'])</w:t>
      </w:r>
      <w:r>
        <w:br/>
        <w:t>}</w:t>
      </w:r>
      <w:r>
        <w:br/>
        <w:t>dfs(graph, '0')</w:t>
      </w:r>
      <w:r>
        <w:br/>
      </w:r>
    </w:p>
    <w:p w14:paraId="4E1BC23C" w14:textId="77777777" w:rsidR="00D67B7C" w:rsidRDefault="00000000">
      <w:pPr>
        <w:pStyle w:val="Heading2"/>
      </w:pPr>
      <w:r>
        <w:t>Explanation:</w:t>
      </w:r>
    </w:p>
    <w:p w14:paraId="19F755FC" w14:textId="77777777" w:rsidR="00D67B7C" w:rsidRDefault="00000000">
      <w:r>
        <w:t>In this DFS code, recursion is used. The algorithm starts from a given node, marks it as visited, and then recursively visits all unvisited neighbors. The traversal continues deep into the graph before backtracking.</w:t>
      </w:r>
    </w:p>
    <w:p w14:paraId="5C862ABB" w14:textId="77777777" w:rsidR="00734246" w:rsidRDefault="00734246">
      <w:pPr>
        <w:rPr>
          <w:b/>
          <w:bCs/>
          <w:sz w:val="24"/>
          <w:szCs w:val="24"/>
        </w:rPr>
      </w:pPr>
      <w:r w:rsidRPr="00734246">
        <w:rPr>
          <w:b/>
          <w:bCs/>
          <w:color w:val="0070C0"/>
          <w:sz w:val="32"/>
          <w:szCs w:val="32"/>
        </w:rPr>
        <w:t>Question:</w:t>
      </w:r>
      <w:r w:rsidR="00000000" w:rsidRPr="00734246">
        <w:rPr>
          <w:b/>
          <w:bCs/>
          <w:color w:val="0070C0"/>
          <w:sz w:val="32"/>
          <w:szCs w:val="32"/>
        </w:rPr>
        <w:t>2</w:t>
      </w:r>
      <w:r w:rsidR="00000000" w:rsidRPr="00734246">
        <w:rPr>
          <w:b/>
          <w:bCs/>
          <w:sz w:val="24"/>
          <w:szCs w:val="24"/>
        </w:rPr>
        <w:t>.</w:t>
      </w:r>
    </w:p>
    <w:p w14:paraId="3C6C578B" w14:textId="0CC0D3B3" w:rsidR="00D67B7C" w:rsidRDefault="00000000">
      <w:pPr>
        <w:rPr>
          <w:b/>
          <w:bCs/>
          <w:sz w:val="24"/>
          <w:szCs w:val="24"/>
        </w:rPr>
      </w:pPr>
      <w:r w:rsidRPr="00734246">
        <w:rPr>
          <w:b/>
          <w:bCs/>
          <w:sz w:val="24"/>
          <w:szCs w:val="24"/>
        </w:rPr>
        <w:t xml:space="preserve"> Research about Tree Traversals (Inorder, Preorder, Postorder) and implement them using DFS.</w:t>
      </w:r>
    </w:p>
    <w:p w14:paraId="12D83635" w14:textId="67E44BF2" w:rsidR="00734246" w:rsidRPr="006A4278" w:rsidRDefault="00734246">
      <w:pPr>
        <w:rPr>
          <w:b/>
          <w:bCs/>
          <w:color w:val="0070C0"/>
          <w:sz w:val="24"/>
          <w:szCs w:val="24"/>
        </w:rPr>
      </w:pPr>
      <w:proofErr w:type="gramStart"/>
      <w:r w:rsidRPr="006A4278">
        <w:rPr>
          <w:b/>
          <w:bCs/>
          <w:color w:val="0070C0"/>
          <w:sz w:val="24"/>
          <w:szCs w:val="24"/>
        </w:rPr>
        <w:t>Answer :</w:t>
      </w:r>
      <w:proofErr w:type="gramEnd"/>
    </w:p>
    <w:p w14:paraId="6FB51419" w14:textId="77777777" w:rsidR="00734246" w:rsidRPr="00734246" w:rsidRDefault="00734246" w:rsidP="00734246">
      <w:pPr>
        <w:rPr>
          <w:sz w:val="24"/>
          <w:szCs w:val="24"/>
        </w:rPr>
      </w:pPr>
      <w:r w:rsidRPr="00734246">
        <w:rPr>
          <w:sz w:val="24"/>
          <w:szCs w:val="24"/>
        </w:rPr>
        <w:t>In computer science, tree traversal refers to the process of visiting every node in a tree structure exactly once, in some order. For binary trees (each node has at most a left and a right child), three very common depth-first traversal orders are:</w:t>
      </w:r>
    </w:p>
    <w:p w14:paraId="10D1095B" w14:textId="77777777" w:rsidR="00734246" w:rsidRPr="00734246" w:rsidRDefault="00734246" w:rsidP="00734246">
      <w:pPr>
        <w:numPr>
          <w:ilvl w:val="0"/>
          <w:numId w:val="10"/>
        </w:numPr>
        <w:rPr>
          <w:sz w:val="24"/>
          <w:szCs w:val="24"/>
        </w:rPr>
      </w:pPr>
      <w:r w:rsidRPr="00734246">
        <w:rPr>
          <w:sz w:val="24"/>
          <w:szCs w:val="24"/>
        </w:rPr>
        <w:t>Preorder</w:t>
      </w:r>
    </w:p>
    <w:p w14:paraId="3E60AEB7" w14:textId="77777777" w:rsidR="00734246" w:rsidRPr="00734246" w:rsidRDefault="00734246" w:rsidP="00734246">
      <w:pPr>
        <w:numPr>
          <w:ilvl w:val="0"/>
          <w:numId w:val="10"/>
        </w:numPr>
        <w:rPr>
          <w:sz w:val="24"/>
          <w:szCs w:val="24"/>
        </w:rPr>
      </w:pPr>
      <w:proofErr w:type="spellStart"/>
      <w:r w:rsidRPr="00734246">
        <w:rPr>
          <w:sz w:val="24"/>
          <w:szCs w:val="24"/>
        </w:rPr>
        <w:t>Inorder</w:t>
      </w:r>
      <w:proofErr w:type="spellEnd"/>
    </w:p>
    <w:p w14:paraId="1E1B8756" w14:textId="77777777" w:rsidR="00734246" w:rsidRPr="00734246" w:rsidRDefault="00734246" w:rsidP="00734246">
      <w:pPr>
        <w:numPr>
          <w:ilvl w:val="0"/>
          <w:numId w:val="10"/>
        </w:numPr>
        <w:rPr>
          <w:sz w:val="24"/>
          <w:szCs w:val="24"/>
        </w:rPr>
      </w:pPr>
      <w:proofErr w:type="spellStart"/>
      <w:r w:rsidRPr="00734246">
        <w:rPr>
          <w:sz w:val="24"/>
          <w:szCs w:val="24"/>
        </w:rPr>
        <w:t>Postorder</w:t>
      </w:r>
      <w:proofErr w:type="spellEnd"/>
    </w:p>
    <w:p w14:paraId="2123B474" w14:textId="23A2351E" w:rsidR="00734246" w:rsidRPr="00734246" w:rsidRDefault="00734246" w:rsidP="00734246">
      <w:pPr>
        <w:rPr>
          <w:sz w:val="24"/>
          <w:szCs w:val="24"/>
        </w:rPr>
      </w:pPr>
      <w:r w:rsidRPr="00734246">
        <w:rPr>
          <w:sz w:val="24"/>
          <w:szCs w:val="24"/>
        </w:rPr>
        <w:t xml:space="preserve">These are all forms of DFS (Depth-First Search) on a tree. </w:t>
      </w:r>
    </w:p>
    <w:p w14:paraId="71CE812E" w14:textId="77777777" w:rsidR="00734246" w:rsidRPr="00734246" w:rsidRDefault="00734246" w:rsidP="00734246">
      <w:pPr>
        <w:rPr>
          <w:sz w:val="24"/>
          <w:szCs w:val="24"/>
        </w:rPr>
      </w:pPr>
      <w:r w:rsidRPr="00734246">
        <w:rPr>
          <w:sz w:val="24"/>
          <w:szCs w:val="24"/>
        </w:rPr>
        <w:t>The difference among them is when you “visit” (process) the current node: whether before recursing on children, between, or after.</w:t>
      </w:r>
    </w:p>
    <w:p w14:paraId="1A3EC703" w14:textId="77777777" w:rsidR="00734246" w:rsidRPr="00734246" w:rsidRDefault="00734246" w:rsidP="00734246">
      <w:pPr>
        <w:rPr>
          <w:sz w:val="24"/>
          <w:szCs w:val="24"/>
        </w:rPr>
      </w:pPr>
      <w:r w:rsidRPr="00734246">
        <w:rPr>
          <w:sz w:val="24"/>
          <w:szCs w:val="24"/>
        </w:rPr>
        <w:lastRenderedPageBreak/>
        <w:pict w14:anchorId="3F42EC66">
          <v:rect id="_x0000_i1043" style="width:0;height:1.5pt" o:hralign="center" o:hrstd="t" o:hr="t" fillcolor="#a0a0a0" stroked="f"/>
        </w:pict>
      </w:r>
    </w:p>
    <w:p w14:paraId="756576F5" w14:textId="77777777" w:rsidR="00734246" w:rsidRPr="00734246" w:rsidRDefault="00734246" w:rsidP="00734246">
      <w:pPr>
        <w:rPr>
          <w:b/>
          <w:bCs/>
          <w:color w:val="0070C0"/>
          <w:sz w:val="24"/>
          <w:szCs w:val="24"/>
        </w:rPr>
      </w:pPr>
      <w:r w:rsidRPr="00734246">
        <w:rPr>
          <w:b/>
          <w:bCs/>
          <w:color w:val="0070C0"/>
          <w:sz w:val="24"/>
          <w:szCs w:val="24"/>
        </w:rPr>
        <w:t>Preorder Traversal (Root → Left → Right)</w:t>
      </w:r>
    </w:p>
    <w:p w14:paraId="50919009" w14:textId="37EEFE13" w:rsidR="00734246" w:rsidRPr="00734246" w:rsidRDefault="00734246" w:rsidP="00734246">
      <w:pPr>
        <w:numPr>
          <w:ilvl w:val="0"/>
          <w:numId w:val="11"/>
        </w:numPr>
        <w:rPr>
          <w:sz w:val="24"/>
          <w:szCs w:val="24"/>
        </w:rPr>
      </w:pPr>
      <w:r w:rsidRPr="00734246">
        <w:rPr>
          <w:sz w:val="24"/>
          <w:szCs w:val="24"/>
        </w:rPr>
        <w:t xml:space="preserve">Order: Visit the root node first, then traverse the left subtree, then traverse the right subtree. </w:t>
      </w:r>
    </w:p>
    <w:p w14:paraId="7B4F8CFF" w14:textId="77777777" w:rsidR="00734246" w:rsidRPr="00734246" w:rsidRDefault="00734246" w:rsidP="00734246">
      <w:pPr>
        <w:numPr>
          <w:ilvl w:val="0"/>
          <w:numId w:val="11"/>
        </w:numPr>
        <w:rPr>
          <w:sz w:val="24"/>
          <w:szCs w:val="24"/>
        </w:rPr>
      </w:pPr>
      <w:r w:rsidRPr="00734246">
        <w:rPr>
          <w:sz w:val="24"/>
          <w:szCs w:val="24"/>
        </w:rPr>
        <w:t>In pseudocode:</w:t>
      </w:r>
    </w:p>
    <w:p w14:paraId="35E109C6" w14:textId="77777777" w:rsidR="00734246" w:rsidRPr="00734246" w:rsidRDefault="00734246" w:rsidP="00734246">
      <w:pPr>
        <w:numPr>
          <w:ilvl w:val="0"/>
          <w:numId w:val="11"/>
        </w:numPr>
        <w:tabs>
          <w:tab w:val="clear" w:pos="720"/>
        </w:tabs>
        <w:rPr>
          <w:sz w:val="24"/>
          <w:szCs w:val="24"/>
        </w:rPr>
      </w:pPr>
      <w:r w:rsidRPr="00734246">
        <w:rPr>
          <w:sz w:val="24"/>
          <w:szCs w:val="24"/>
        </w:rPr>
        <w:t>Preorder(node):</w:t>
      </w:r>
    </w:p>
    <w:p w14:paraId="1540C394" w14:textId="77777777" w:rsidR="00734246" w:rsidRPr="00734246" w:rsidRDefault="00734246" w:rsidP="00734246">
      <w:pPr>
        <w:numPr>
          <w:ilvl w:val="0"/>
          <w:numId w:val="11"/>
        </w:numPr>
        <w:tabs>
          <w:tab w:val="clear" w:pos="720"/>
        </w:tabs>
        <w:rPr>
          <w:sz w:val="24"/>
          <w:szCs w:val="24"/>
        </w:rPr>
      </w:pPr>
      <w:r w:rsidRPr="00734246">
        <w:rPr>
          <w:sz w:val="24"/>
          <w:szCs w:val="24"/>
        </w:rPr>
        <w:t xml:space="preserve">  if node is null:</w:t>
      </w:r>
    </w:p>
    <w:p w14:paraId="709BC5A7" w14:textId="77777777" w:rsidR="00734246" w:rsidRPr="00734246" w:rsidRDefault="00734246" w:rsidP="00734246">
      <w:pPr>
        <w:numPr>
          <w:ilvl w:val="0"/>
          <w:numId w:val="11"/>
        </w:numPr>
        <w:tabs>
          <w:tab w:val="clear" w:pos="720"/>
        </w:tabs>
        <w:rPr>
          <w:sz w:val="24"/>
          <w:szCs w:val="24"/>
        </w:rPr>
      </w:pPr>
      <w:r w:rsidRPr="00734246">
        <w:rPr>
          <w:sz w:val="24"/>
          <w:szCs w:val="24"/>
        </w:rPr>
        <w:t xml:space="preserve">    return</w:t>
      </w:r>
    </w:p>
    <w:p w14:paraId="22FA7D0C" w14:textId="77777777" w:rsidR="00734246" w:rsidRPr="00734246" w:rsidRDefault="00734246" w:rsidP="00734246">
      <w:pPr>
        <w:numPr>
          <w:ilvl w:val="0"/>
          <w:numId w:val="11"/>
        </w:numPr>
        <w:tabs>
          <w:tab w:val="clear" w:pos="720"/>
        </w:tabs>
        <w:rPr>
          <w:sz w:val="24"/>
          <w:szCs w:val="24"/>
        </w:rPr>
      </w:pPr>
      <w:r w:rsidRPr="00734246">
        <w:rPr>
          <w:sz w:val="24"/>
          <w:szCs w:val="24"/>
        </w:rPr>
        <w:t xml:space="preserve">  visit(node)</w:t>
      </w:r>
    </w:p>
    <w:p w14:paraId="7E9C060E" w14:textId="77777777" w:rsidR="00734246" w:rsidRPr="00734246" w:rsidRDefault="00734246" w:rsidP="00734246">
      <w:pPr>
        <w:numPr>
          <w:ilvl w:val="0"/>
          <w:numId w:val="11"/>
        </w:numPr>
        <w:tabs>
          <w:tab w:val="clear" w:pos="720"/>
        </w:tabs>
        <w:rPr>
          <w:sz w:val="24"/>
          <w:szCs w:val="24"/>
        </w:rPr>
      </w:pPr>
      <w:r w:rsidRPr="00734246">
        <w:rPr>
          <w:sz w:val="24"/>
          <w:szCs w:val="24"/>
        </w:rPr>
        <w:t xml:space="preserve">  Preorder(</w:t>
      </w:r>
      <w:proofErr w:type="spellStart"/>
      <w:proofErr w:type="gramStart"/>
      <w:r w:rsidRPr="00734246">
        <w:rPr>
          <w:sz w:val="24"/>
          <w:szCs w:val="24"/>
        </w:rPr>
        <w:t>node.left</w:t>
      </w:r>
      <w:proofErr w:type="spellEnd"/>
      <w:proofErr w:type="gramEnd"/>
      <w:r w:rsidRPr="00734246">
        <w:rPr>
          <w:sz w:val="24"/>
          <w:szCs w:val="24"/>
        </w:rPr>
        <w:t>)</w:t>
      </w:r>
    </w:p>
    <w:p w14:paraId="42A138FA" w14:textId="77777777" w:rsidR="00734246" w:rsidRPr="00734246" w:rsidRDefault="00734246" w:rsidP="00734246">
      <w:pPr>
        <w:numPr>
          <w:ilvl w:val="0"/>
          <w:numId w:val="11"/>
        </w:numPr>
        <w:tabs>
          <w:tab w:val="clear" w:pos="720"/>
        </w:tabs>
        <w:rPr>
          <w:sz w:val="24"/>
          <w:szCs w:val="24"/>
        </w:rPr>
      </w:pPr>
      <w:r w:rsidRPr="00734246">
        <w:rPr>
          <w:sz w:val="24"/>
          <w:szCs w:val="24"/>
        </w:rPr>
        <w:t xml:space="preserve">  Preorder(</w:t>
      </w:r>
      <w:proofErr w:type="spellStart"/>
      <w:proofErr w:type="gramStart"/>
      <w:r w:rsidRPr="00734246">
        <w:rPr>
          <w:sz w:val="24"/>
          <w:szCs w:val="24"/>
        </w:rPr>
        <w:t>node.right</w:t>
      </w:r>
      <w:proofErr w:type="spellEnd"/>
      <w:proofErr w:type="gramEnd"/>
      <w:r w:rsidRPr="00734246">
        <w:rPr>
          <w:sz w:val="24"/>
          <w:szCs w:val="24"/>
        </w:rPr>
        <w:t>)</w:t>
      </w:r>
    </w:p>
    <w:p w14:paraId="3E13AC42" w14:textId="77777777" w:rsidR="00734246" w:rsidRPr="00734246" w:rsidRDefault="00734246" w:rsidP="00734246">
      <w:pPr>
        <w:numPr>
          <w:ilvl w:val="0"/>
          <w:numId w:val="11"/>
        </w:numPr>
        <w:rPr>
          <w:sz w:val="24"/>
          <w:szCs w:val="24"/>
        </w:rPr>
      </w:pPr>
      <w:r w:rsidRPr="00734246">
        <w:rPr>
          <w:sz w:val="24"/>
          <w:szCs w:val="24"/>
        </w:rPr>
        <w:t>Use-cases / intuition:</w:t>
      </w:r>
    </w:p>
    <w:p w14:paraId="13C426DD" w14:textId="77777777" w:rsidR="00734246" w:rsidRPr="00734246" w:rsidRDefault="00734246" w:rsidP="00734246">
      <w:pPr>
        <w:numPr>
          <w:ilvl w:val="1"/>
          <w:numId w:val="11"/>
        </w:numPr>
        <w:rPr>
          <w:sz w:val="24"/>
          <w:szCs w:val="24"/>
        </w:rPr>
      </w:pPr>
      <w:r w:rsidRPr="00734246">
        <w:rPr>
          <w:sz w:val="24"/>
          <w:szCs w:val="24"/>
        </w:rPr>
        <w:t xml:space="preserve">When you want to process the </w:t>
      </w:r>
      <w:proofErr w:type="gramStart"/>
      <w:r w:rsidRPr="00734246">
        <w:rPr>
          <w:sz w:val="24"/>
          <w:szCs w:val="24"/>
        </w:rPr>
        <w:t>parent</w:t>
      </w:r>
      <w:proofErr w:type="gramEnd"/>
      <w:r w:rsidRPr="00734246">
        <w:rPr>
          <w:sz w:val="24"/>
          <w:szCs w:val="24"/>
        </w:rPr>
        <w:t xml:space="preserve"> node before its children (top-down).</w:t>
      </w:r>
    </w:p>
    <w:p w14:paraId="67139951" w14:textId="0F7FE132" w:rsidR="00734246" w:rsidRPr="00734246" w:rsidRDefault="00734246" w:rsidP="00734246">
      <w:pPr>
        <w:numPr>
          <w:ilvl w:val="1"/>
          <w:numId w:val="11"/>
        </w:numPr>
        <w:rPr>
          <w:sz w:val="24"/>
          <w:szCs w:val="24"/>
        </w:rPr>
      </w:pPr>
      <w:r w:rsidRPr="00734246">
        <w:rPr>
          <w:sz w:val="24"/>
          <w:szCs w:val="24"/>
        </w:rPr>
        <w:t xml:space="preserve">Useful for serializing a </w:t>
      </w:r>
      <w:proofErr w:type="gramStart"/>
      <w:r w:rsidRPr="00734246">
        <w:rPr>
          <w:sz w:val="24"/>
          <w:szCs w:val="24"/>
        </w:rPr>
        <w:t>tree, or</w:t>
      </w:r>
      <w:proofErr w:type="gramEnd"/>
      <w:r w:rsidRPr="00734246">
        <w:rPr>
          <w:sz w:val="24"/>
          <w:szCs w:val="24"/>
        </w:rPr>
        <w:t xml:space="preserve"> cloning a tree (because you record structure as you go). </w:t>
      </w:r>
    </w:p>
    <w:p w14:paraId="75ED98A1" w14:textId="28243131" w:rsidR="00734246" w:rsidRPr="00734246" w:rsidRDefault="00734246" w:rsidP="00734246">
      <w:pPr>
        <w:numPr>
          <w:ilvl w:val="1"/>
          <w:numId w:val="11"/>
        </w:numPr>
        <w:rPr>
          <w:sz w:val="24"/>
          <w:szCs w:val="24"/>
        </w:rPr>
      </w:pPr>
      <w:r w:rsidRPr="00734246">
        <w:rPr>
          <w:sz w:val="24"/>
          <w:szCs w:val="24"/>
        </w:rPr>
        <w:t>In expression trees, gives prefix (Polish notation) if the node values are operators / operands</w:t>
      </w:r>
    </w:p>
    <w:p w14:paraId="0D4604C5" w14:textId="11112442" w:rsidR="00734246" w:rsidRPr="00734246" w:rsidRDefault="00734246" w:rsidP="00734246">
      <w:pPr>
        <w:numPr>
          <w:ilvl w:val="1"/>
          <w:numId w:val="11"/>
        </w:numPr>
        <w:rPr>
          <w:b/>
          <w:bCs/>
          <w:color w:val="0070C0"/>
          <w:sz w:val="28"/>
          <w:szCs w:val="28"/>
        </w:rPr>
      </w:pPr>
      <w:r w:rsidRPr="00734246">
        <w:rPr>
          <w:b/>
          <w:bCs/>
          <w:color w:val="0070C0"/>
          <w:sz w:val="28"/>
          <w:szCs w:val="28"/>
        </w:rPr>
        <w:t>Example</w:t>
      </w:r>
      <w:r w:rsidRPr="00734246">
        <w:rPr>
          <w:b/>
          <w:bCs/>
          <w:color w:val="0070C0"/>
          <w:sz w:val="28"/>
          <w:szCs w:val="28"/>
        </w:rPr>
        <w:t>:</w:t>
      </w:r>
    </w:p>
    <w:p w14:paraId="48566C9A" w14:textId="23406349" w:rsidR="00734246" w:rsidRPr="00734246" w:rsidRDefault="00734246" w:rsidP="00734246">
      <w:pPr>
        <w:numPr>
          <w:ilvl w:val="1"/>
          <w:numId w:val="11"/>
        </w:numPr>
        <w:rPr>
          <w:b/>
          <w:bCs/>
          <w:sz w:val="24"/>
          <w:szCs w:val="24"/>
        </w:rPr>
      </w:pPr>
      <w:r w:rsidRPr="00734246">
        <w:rPr>
          <w:b/>
          <w:bCs/>
          <w:sz w:val="24"/>
          <w:szCs w:val="24"/>
        </w:rPr>
        <w:drawing>
          <wp:inline distT="0" distB="0" distL="0" distR="0" wp14:anchorId="615329CF" wp14:editId="4E77C204">
            <wp:extent cx="2429214" cy="2162477"/>
            <wp:effectExtent l="0" t="0" r="9525" b="9525"/>
            <wp:docPr id="1959596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5961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56162" w14:textId="77777777" w:rsidR="00734246" w:rsidRPr="00734246" w:rsidRDefault="00734246" w:rsidP="00734246">
      <w:pPr>
        <w:rPr>
          <w:b/>
          <w:bCs/>
          <w:color w:val="0070C0"/>
          <w:sz w:val="24"/>
          <w:szCs w:val="24"/>
        </w:rPr>
      </w:pPr>
      <w:r w:rsidRPr="00734246">
        <w:rPr>
          <w:b/>
          <w:bCs/>
          <w:color w:val="0070C0"/>
          <w:sz w:val="24"/>
          <w:szCs w:val="24"/>
        </w:rPr>
        <w:lastRenderedPageBreak/>
        <w:pict w14:anchorId="0573CB6B">
          <v:rect id="_x0000_i1044" style="width:0;height:1.5pt" o:hralign="center" o:hrstd="t" o:hr="t" fillcolor="#a0a0a0" stroked="f"/>
        </w:pict>
      </w:r>
    </w:p>
    <w:p w14:paraId="6475C10B" w14:textId="77777777" w:rsidR="00734246" w:rsidRPr="00734246" w:rsidRDefault="00734246" w:rsidP="00734246">
      <w:pPr>
        <w:rPr>
          <w:b/>
          <w:bCs/>
          <w:color w:val="0070C0"/>
          <w:sz w:val="24"/>
          <w:szCs w:val="24"/>
        </w:rPr>
      </w:pPr>
      <w:proofErr w:type="spellStart"/>
      <w:r w:rsidRPr="00734246">
        <w:rPr>
          <w:b/>
          <w:bCs/>
          <w:color w:val="0070C0"/>
          <w:sz w:val="24"/>
          <w:szCs w:val="24"/>
        </w:rPr>
        <w:t>Inorder</w:t>
      </w:r>
      <w:proofErr w:type="spellEnd"/>
      <w:r w:rsidRPr="00734246">
        <w:rPr>
          <w:b/>
          <w:bCs/>
          <w:color w:val="0070C0"/>
          <w:sz w:val="24"/>
          <w:szCs w:val="24"/>
        </w:rPr>
        <w:t xml:space="preserve"> Traversal (Left → Root → Right)</w:t>
      </w:r>
    </w:p>
    <w:p w14:paraId="147BB809" w14:textId="1F520205" w:rsidR="00734246" w:rsidRPr="00734246" w:rsidRDefault="00734246" w:rsidP="00734246">
      <w:pPr>
        <w:numPr>
          <w:ilvl w:val="0"/>
          <w:numId w:val="12"/>
        </w:numPr>
        <w:rPr>
          <w:sz w:val="24"/>
          <w:szCs w:val="24"/>
        </w:rPr>
      </w:pPr>
      <w:r w:rsidRPr="00734246">
        <w:rPr>
          <w:sz w:val="24"/>
          <w:szCs w:val="24"/>
        </w:rPr>
        <w:t xml:space="preserve">Order: Traverse the left subtree first, then visit the root, then traverse the right subtree. </w:t>
      </w:r>
    </w:p>
    <w:p w14:paraId="69500077" w14:textId="77777777" w:rsidR="00734246" w:rsidRPr="00734246" w:rsidRDefault="00734246" w:rsidP="00734246">
      <w:pPr>
        <w:numPr>
          <w:ilvl w:val="0"/>
          <w:numId w:val="12"/>
        </w:numPr>
        <w:rPr>
          <w:sz w:val="24"/>
          <w:szCs w:val="24"/>
        </w:rPr>
      </w:pPr>
      <w:r w:rsidRPr="00734246">
        <w:rPr>
          <w:sz w:val="24"/>
          <w:szCs w:val="24"/>
        </w:rPr>
        <w:t>Pseudocode:</w:t>
      </w:r>
    </w:p>
    <w:p w14:paraId="3D2ED535" w14:textId="77777777" w:rsidR="00734246" w:rsidRPr="00734246" w:rsidRDefault="00734246" w:rsidP="00734246">
      <w:pPr>
        <w:numPr>
          <w:ilvl w:val="0"/>
          <w:numId w:val="12"/>
        </w:numPr>
        <w:rPr>
          <w:sz w:val="24"/>
          <w:szCs w:val="24"/>
        </w:rPr>
      </w:pPr>
      <w:proofErr w:type="spellStart"/>
      <w:r w:rsidRPr="00734246">
        <w:rPr>
          <w:sz w:val="24"/>
          <w:szCs w:val="24"/>
        </w:rPr>
        <w:t>Inorder</w:t>
      </w:r>
      <w:proofErr w:type="spellEnd"/>
      <w:r w:rsidRPr="00734246">
        <w:rPr>
          <w:sz w:val="24"/>
          <w:szCs w:val="24"/>
        </w:rPr>
        <w:t>(node):</w:t>
      </w:r>
    </w:p>
    <w:p w14:paraId="48B63562" w14:textId="77777777" w:rsidR="00734246" w:rsidRPr="00734246" w:rsidRDefault="00734246" w:rsidP="00734246">
      <w:pPr>
        <w:numPr>
          <w:ilvl w:val="0"/>
          <w:numId w:val="12"/>
        </w:numPr>
        <w:rPr>
          <w:sz w:val="24"/>
          <w:szCs w:val="24"/>
        </w:rPr>
      </w:pPr>
      <w:r w:rsidRPr="00734246">
        <w:rPr>
          <w:sz w:val="24"/>
          <w:szCs w:val="24"/>
        </w:rPr>
        <w:t xml:space="preserve">  if node is null:</w:t>
      </w:r>
    </w:p>
    <w:p w14:paraId="112AD65B" w14:textId="77777777" w:rsidR="00734246" w:rsidRPr="00734246" w:rsidRDefault="00734246" w:rsidP="00734246">
      <w:pPr>
        <w:numPr>
          <w:ilvl w:val="0"/>
          <w:numId w:val="12"/>
        </w:numPr>
        <w:rPr>
          <w:sz w:val="24"/>
          <w:szCs w:val="24"/>
        </w:rPr>
      </w:pPr>
      <w:r w:rsidRPr="00734246">
        <w:rPr>
          <w:sz w:val="24"/>
          <w:szCs w:val="24"/>
        </w:rPr>
        <w:t xml:space="preserve">    return</w:t>
      </w:r>
    </w:p>
    <w:p w14:paraId="336E2E29" w14:textId="77777777" w:rsidR="00734246" w:rsidRPr="00734246" w:rsidRDefault="00734246" w:rsidP="00734246">
      <w:pPr>
        <w:numPr>
          <w:ilvl w:val="0"/>
          <w:numId w:val="12"/>
        </w:numPr>
        <w:rPr>
          <w:sz w:val="24"/>
          <w:szCs w:val="24"/>
        </w:rPr>
      </w:pPr>
      <w:r w:rsidRPr="00734246">
        <w:rPr>
          <w:sz w:val="24"/>
          <w:szCs w:val="24"/>
        </w:rPr>
        <w:t xml:space="preserve">  </w:t>
      </w:r>
      <w:proofErr w:type="spellStart"/>
      <w:r w:rsidRPr="00734246">
        <w:rPr>
          <w:sz w:val="24"/>
          <w:szCs w:val="24"/>
        </w:rPr>
        <w:t>Inorder</w:t>
      </w:r>
      <w:proofErr w:type="spellEnd"/>
      <w:r w:rsidRPr="00734246">
        <w:rPr>
          <w:sz w:val="24"/>
          <w:szCs w:val="24"/>
        </w:rPr>
        <w:t>(</w:t>
      </w:r>
      <w:proofErr w:type="spellStart"/>
      <w:proofErr w:type="gramStart"/>
      <w:r w:rsidRPr="00734246">
        <w:rPr>
          <w:sz w:val="24"/>
          <w:szCs w:val="24"/>
        </w:rPr>
        <w:t>node.left</w:t>
      </w:r>
      <w:proofErr w:type="spellEnd"/>
      <w:proofErr w:type="gramEnd"/>
      <w:r w:rsidRPr="00734246">
        <w:rPr>
          <w:sz w:val="24"/>
          <w:szCs w:val="24"/>
        </w:rPr>
        <w:t>)</w:t>
      </w:r>
    </w:p>
    <w:p w14:paraId="24EDB137" w14:textId="77777777" w:rsidR="00734246" w:rsidRPr="00734246" w:rsidRDefault="00734246" w:rsidP="00734246">
      <w:pPr>
        <w:numPr>
          <w:ilvl w:val="0"/>
          <w:numId w:val="12"/>
        </w:numPr>
        <w:rPr>
          <w:sz w:val="24"/>
          <w:szCs w:val="24"/>
        </w:rPr>
      </w:pPr>
      <w:r w:rsidRPr="00734246">
        <w:rPr>
          <w:sz w:val="24"/>
          <w:szCs w:val="24"/>
        </w:rPr>
        <w:t xml:space="preserve">  visit(node)</w:t>
      </w:r>
    </w:p>
    <w:p w14:paraId="4DB4480C" w14:textId="77777777" w:rsidR="00734246" w:rsidRPr="00734246" w:rsidRDefault="00734246" w:rsidP="00734246">
      <w:pPr>
        <w:numPr>
          <w:ilvl w:val="0"/>
          <w:numId w:val="12"/>
        </w:numPr>
        <w:rPr>
          <w:sz w:val="24"/>
          <w:szCs w:val="24"/>
        </w:rPr>
      </w:pPr>
      <w:r w:rsidRPr="00734246">
        <w:rPr>
          <w:sz w:val="24"/>
          <w:szCs w:val="24"/>
        </w:rPr>
        <w:t xml:space="preserve">  </w:t>
      </w:r>
      <w:proofErr w:type="spellStart"/>
      <w:r w:rsidRPr="00734246">
        <w:rPr>
          <w:sz w:val="24"/>
          <w:szCs w:val="24"/>
        </w:rPr>
        <w:t>Inorder</w:t>
      </w:r>
      <w:proofErr w:type="spellEnd"/>
      <w:r w:rsidRPr="00734246">
        <w:rPr>
          <w:sz w:val="24"/>
          <w:szCs w:val="24"/>
        </w:rPr>
        <w:t>(</w:t>
      </w:r>
      <w:proofErr w:type="spellStart"/>
      <w:proofErr w:type="gramStart"/>
      <w:r w:rsidRPr="00734246">
        <w:rPr>
          <w:sz w:val="24"/>
          <w:szCs w:val="24"/>
        </w:rPr>
        <w:t>node.right</w:t>
      </w:r>
      <w:proofErr w:type="spellEnd"/>
      <w:proofErr w:type="gramEnd"/>
      <w:r w:rsidRPr="00734246">
        <w:rPr>
          <w:sz w:val="24"/>
          <w:szCs w:val="24"/>
        </w:rPr>
        <w:t>)</w:t>
      </w:r>
    </w:p>
    <w:p w14:paraId="183CCFA0" w14:textId="77777777" w:rsidR="00734246" w:rsidRPr="00734246" w:rsidRDefault="00734246" w:rsidP="00734246">
      <w:pPr>
        <w:numPr>
          <w:ilvl w:val="0"/>
          <w:numId w:val="12"/>
        </w:numPr>
        <w:rPr>
          <w:sz w:val="24"/>
          <w:szCs w:val="24"/>
        </w:rPr>
      </w:pPr>
      <w:r w:rsidRPr="00734246">
        <w:rPr>
          <w:sz w:val="24"/>
          <w:szCs w:val="24"/>
        </w:rPr>
        <w:t>Use-cases / intuition:</w:t>
      </w:r>
    </w:p>
    <w:p w14:paraId="6FF5E9BD" w14:textId="4DCBD25C" w:rsidR="00734246" w:rsidRPr="00734246" w:rsidRDefault="00734246" w:rsidP="00734246">
      <w:pPr>
        <w:numPr>
          <w:ilvl w:val="1"/>
          <w:numId w:val="12"/>
        </w:numPr>
        <w:rPr>
          <w:sz w:val="24"/>
          <w:szCs w:val="24"/>
        </w:rPr>
      </w:pPr>
      <w:r w:rsidRPr="00734246">
        <w:rPr>
          <w:sz w:val="24"/>
          <w:szCs w:val="24"/>
        </w:rPr>
        <w:t xml:space="preserve">In a binary search tree (BST), </w:t>
      </w:r>
      <w:proofErr w:type="spellStart"/>
      <w:proofErr w:type="gramStart"/>
      <w:r w:rsidRPr="00734246">
        <w:rPr>
          <w:sz w:val="24"/>
          <w:szCs w:val="24"/>
        </w:rPr>
        <w:t>inorder</w:t>
      </w:r>
      <w:proofErr w:type="spellEnd"/>
      <w:proofErr w:type="gramEnd"/>
      <w:r w:rsidRPr="00734246">
        <w:rPr>
          <w:sz w:val="24"/>
          <w:szCs w:val="24"/>
        </w:rPr>
        <w:t xml:space="preserve"> traversal returns the nodes in sorted (ascending) order. Because for each node, all nodes in its left subtree are smaller, and those in the right subtree are larger. </w:t>
      </w:r>
    </w:p>
    <w:p w14:paraId="4814F5D7" w14:textId="77777777" w:rsidR="00734246" w:rsidRPr="00734246" w:rsidRDefault="00734246" w:rsidP="00734246">
      <w:pPr>
        <w:numPr>
          <w:ilvl w:val="1"/>
          <w:numId w:val="12"/>
        </w:numPr>
        <w:rPr>
          <w:sz w:val="24"/>
          <w:szCs w:val="24"/>
        </w:rPr>
      </w:pPr>
      <w:r w:rsidRPr="00734246">
        <w:rPr>
          <w:sz w:val="24"/>
          <w:szCs w:val="24"/>
        </w:rPr>
        <w:t>In expression trees, yields infix notation (with parentheses if needed).</w:t>
      </w:r>
    </w:p>
    <w:p w14:paraId="67280E72" w14:textId="77777777" w:rsidR="00734246" w:rsidRPr="00734246" w:rsidRDefault="00734246" w:rsidP="00734246">
      <w:pPr>
        <w:numPr>
          <w:ilvl w:val="1"/>
          <w:numId w:val="12"/>
        </w:numPr>
        <w:rPr>
          <w:sz w:val="24"/>
          <w:szCs w:val="24"/>
        </w:rPr>
      </w:pPr>
      <w:r w:rsidRPr="00734246">
        <w:rPr>
          <w:sz w:val="24"/>
          <w:szCs w:val="24"/>
        </w:rPr>
        <w:t>Good when you want a “middle” visit — i.e. treat left subtree first, then the node, then right subtree.</w:t>
      </w:r>
    </w:p>
    <w:p w14:paraId="7C18EF45" w14:textId="479AB8B0" w:rsidR="00734246" w:rsidRPr="00734246" w:rsidRDefault="00734246" w:rsidP="00734246">
      <w:pPr>
        <w:ind w:left="1440"/>
        <w:rPr>
          <w:b/>
          <w:bCs/>
          <w:color w:val="0070C0"/>
          <w:sz w:val="24"/>
          <w:szCs w:val="24"/>
        </w:rPr>
      </w:pPr>
      <w:r w:rsidRPr="00734246">
        <w:rPr>
          <w:b/>
          <w:bCs/>
          <w:color w:val="0070C0"/>
          <w:sz w:val="24"/>
          <w:szCs w:val="24"/>
        </w:rPr>
        <w:t>Example:</w:t>
      </w:r>
    </w:p>
    <w:p w14:paraId="07213AB9" w14:textId="3AC12763" w:rsidR="00734246" w:rsidRDefault="00734246" w:rsidP="00734246">
      <w:pPr>
        <w:ind w:left="1440"/>
        <w:rPr>
          <w:b/>
          <w:bCs/>
          <w:sz w:val="24"/>
          <w:szCs w:val="24"/>
        </w:rPr>
      </w:pPr>
      <w:r w:rsidRPr="00734246">
        <w:rPr>
          <w:b/>
          <w:bCs/>
          <w:sz w:val="24"/>
          <w:szCs w:val="24"/>
        </w:rPr>
        <w:drawing>
          <wp:inline distT="0" distB="0" distL="0" distR="0" wp14:anchorId="1F10C6BA" wp14:editId="61A4852A">
            <wp:extent cx="2000529" cy="2019582"/>
            <wp:effectExtent l="0" t="0" r="0" b="0"/>
            <wp:docPr id="1501511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5118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FAC21" w14:textId="77777777" w:rsidR="00734246" w:rsidRPr="00734246" w:rsidRDefault="00734246" w:rsidP="00734246">
      <w:pPr>
        <w:ind w:left="1440"/>
        <w:rPr>
          <w:b/>
          <w:bCs/>
          <w:sz w:val="24"/>
          <w:szCs w:val="24"/>
        </w:rPr>
      </w:pPr>
    </w:p>
    <w:p w14:paraId="06BF2759" w14:textId="77777777" w:rsidR="00734246" w:rsidRPr="00734246" w:rsidRDefault="00734246" w:rsidP="00734246">
      <w:pPr>
        <w:rPr>
          <w:b/>
          <w:bCs/>
          <w:sz w:val="24"/>
          <w:szCs w:val="24"/>
        </w:rPr>
      </w:pPr>
      <w:r w:rsidRPr="00734246">
        <w:rPr>
          <w:b/>
          <w:bCs/>
          <w:sz w:val="24"/>
          <w:szCs w:val="24"/>
        </w:rPr>
        <w:lastRenderedPageBreak/>
        <w:pict w14:anchorId="464F6A7D">
          <v:rect id="_x0000_i1045" style="width:0;height:1.5pt" o:hralign="center" o:hrstd="t" o:hr="t" fillcolor="#a0a0a0" stroked="f"/>
        </w:pict>
      </w:r>
    </w:p>
    <w:p w14:paraId="6E554570" w14:textId="77777777" w:rsidR="00734246" w:rsidRPr="00734246" w:rsidRDefault="00734246" w:rsidP="00734246">
      <w:pPr>
        <w:rPr>
          <w:b/>
          <w:bCs/>
          <w:color w:val="0070C0"/>
          <w:sz w:val="24"/>
          <w:szCs w:val="24"/>
        </w:rPr>
      </w:pPr>
      <w:proofErr w:type="spellStart"/>
      <w:r w:rsidRPr="00734246">
        <w:rPr>
          <w:b/>
          <w:bCs/>
          <w:color w:val="0070C0"/>
          <w:sz w:val="24"/>
          <w:szCs w:val="24"/>
        </w:rPr>
        <w:t>Postorder</w:t>
      </w:r>
      <w:proofErr w:type="spellEnd"/>
      <w:r w:rsidRPr="00734246">
        <w:rPr>
          <w:b/>
          <w:bCs/>
          <w:color w:val="0070C0"/>
          <w:sz w:val="24"/>
          <w:szCs w:val="24"/>
        </w:rPr>
        <w:t xml:space="preserve"> Traversal (Left → Right → Root)</w:t>
      </w:r>
    </w:p>
    <w:p w14:paraId="5855DE29" w14:textId="53250208" w:rsidR="00734246" w:rsidRPr="00734246" w:rsidRDefault="00734246" w:rsidP="00734246">
      <w:pPr>
        <w:numPr>
          <w:ilvl w:val="0"/>
          <w:numId w:val="13"/>
        </w:numPr>
        <w:rPr>
          <w:sz w:val="24"/>
          <w:szCs w:val="24"/>
        </w:rPr>
      </w:pPr>
      <w:r w:rsidRPr="00734246">
        <w:rPr>
          <w:sz w:val="24"/>
          <w:szCs w:val="24"/>
        </w:rPr>
        <w:t xml:space="preserve">Order: Traverse the left subtree, then the right subtree, and finally visit the root node. </w:t>
      </w:r>
    </w:p>
    <w:p w14:paraId="7138AA20" w14:textId="77777777" w:rsidR="00734246" w:rsidRPr="00734246" w:rsidRDefault="00734246" w:rsidP="00734246">
      <w:pPr>
        <w:numPr>
          <w:ilvl w:val="0"/>
          <w:numId w:val="13"/>
        </w:numPr>
        <w:rPr>
          <w:sz w:val="24"/>
          <w:szCs w:val="24"/>
        </w:rPr>
      </w:pPr>
      <w:r w:rsidRPr="00734246">
        <w:rPr>
          <w:sz w:val="24"/>
          <w:szCs w:val="24"/>
        </w:rPr>
        <w:t>Pseudocode:</w:t>
      </w:r>
    </w:p>
    <w:p w14:paraId="25E388A9" w14:textId="77777777" w:rsidR="00734246" w:rsidRPr="00734246" w:rsidRDefault="00734246" w:rsidP="00734246">
      <w:pPr>
        <w:numPr>
          <w:ilvl w:val="0"/>
          <w:numId w:val="13"/>
        </w:numPr>
        <w:rPr>
          <w:sz w:val="24"/>
          <w:szCs w:val="24"/>
        </w:rPr>
      </w:pPr>
      <w:proofErr w:type="spellStart"/>
      <w:r w:rsidRPr="00734246">
        <w:rPr>
          <w:sz w:val="24"/>
          <w:szCs w:val="24"/>
        </w:rPr>
        <w:t>Postorder</w:t>
      </w:r>
      <w:proofErr w:type="spellEnd"/>
      <w:r w:rsidRPr="00734246">
        <w:rPr>
          <w:sz w:val="24"/>
          <w:szCs w:val="24"/>
        </w:rPr>
        <w:t>(node):</w:t>
      </w:r>
    </w:p>
    <w:p w14:paraId="24FE78C3" w14:textId="77777777" w:rsidR="00734246" w:rsidRPr="00734246" w:rsidRDefault="00734246" w:rsidP="00734246">
      <w:pPr>
        <w:numPr>
          <w:ilvl w:val="0"/>
          <w:numId w:val="13"/>
        </w:numPr>
        <w:rPr>
          <w:sz w:val="24"/>
          <w:szCs w:val="24"/>
        </w:rPr>
      </w:pPr>
      <w:r w:rsidRPr="00734246">
        <w:rPr>
          <w:sz w:val="24"/>
          <w:szCs w:val="24"/>
        </w:rPr>
        <w:t xml:space="preserve">  if node is null:</w:t>
      </w:r>
    </w:p>
    <w:p w14:paraId="516BA19D" w14:textId="77777777" w:rsidR="00734246" w:rsidRPr="00734246" w:rsidRDefault="00734246" w:rsidP="00734246">
      <w:pPr>
        <w:numPr>
          <w:ilvl w:val="0"/>
          <w:numId w:val="13"/>
        </w:numPr>
        <w:rPr>
          <w:sz w:val="24"/>
          <w:szCs w:val="24"/>
        </w:rPr>
      </w:pPr>
      <w:r w:rsidRPr="00734246">
        <w:rPr>
          <w:sz w:val="24"/>
          <w:szCs w:val="24"/>
        </w:rPr>
        <w:t xml:space="preserve">    return</w:t>
      </w:r>
    </w:p>
    <w:p w14:paraId="2923D688" w14:textId="77777777" w:rsidR="00734246" w:rsidRPr="00734246" w:rsidRDefault="00734246" w:rsidP="00734246">
      <w:pPr>
        <w:numPr>
          <w:ilvl w:val="0"/>
          <w:numId w:val="13"/>
        </w:numPr>
        <w:rPr>
          <w:sz w:val="24"/>
          <w:szCs w:val="24"/>
        </w:rPr>
      </w:pPr>
      <w:r w:rsidRPr="00734246">
        <w:rPr>
          <w:sz w:val="24"/>
          <w:szCs w:val="24"/>
        </w:rPr>
        <w:t xml:space="preserve">  </w:t>
      </w:r>
      <w:proofErr w:type="spellStart"/>
      <w:r w:rsidRPr="00734246">
        <w:rPr>
          <w:sz w:val="24"/>
          <w:szCs w:val="24"/>
        </w:rPr>
        <w:t>Postorder</w:t>
      </w:r>
      <w:proofErr w:type="spellEnd"/>
      <w:r w:rsidRPr="00734246">
        <w:rPr>
          <w:sz w:val="24"/>
          <w:szCs w:val="24"/>
        </w:rPr>
        <w:t>(</w:t>
      </w:r>
      <w:proofErr w:type="spellStart"/>
      <w:proofErr w:type="gramStart"/>
      <w:r w:rsidRPr="00734246">
        <w:rPr>
          <w:sz w:val="24"/>
          <w:szCs w:val="24"/>
        </w:rPr>
        <w:t>node.left</w:t>
      </w:r>
      <w:proofErr w:type="spellEnd"/>
      <w:proofErr w:type="gramEnd"/>
      <w:r w:rsidRPr="00734246">
        <w:rPr>
          <w:sz w:val="24"/>
          <w:szCs w:val="24"/>
        </w:rPr>
        <w:t>)</w:t>
      </w:r>
    </w:p>
    <w:p w14:paraId="5EE9F8B8" w14:textId="77777777" w:rsidR="00734246" w:rsidRPr="00734246" w:rsidRDefault="00734246" w:rsidP="00734246">
      <w:pPr>
        <w:numPr>
          <w:ilvl w:val="0"/>
          <w:numId w:val="13"/>
        </w:numPr>
        <w:rPr>
          <w:sz w:val="24"/>
          <w:szCs w:val="24"/>
        </w:rPr>
      </w:pPr>
      <w:r w:rsidRPr="00734246">
        <w:rPr>
          <w:sz w:val="24"/>
          <w:szCs w:val="24"/>
        </w:rPr>
        <w:t xml:space="preserve">  </w:t>
      </w:r>
      <w:proofErr w:type="spellStart"/>
      <w:r w:rsidRPr="00734246">
        <w:rPr>
          <w:sz w:val="24"/>
          <w:szCs w:val="24"/>
        </w:rPr>
        <w:t>Postorder</w:t>
      </w:r>
      <w:proofErr w:type="spellEnd"/>
      <w:r w:rsidRPr="00734246">
        <w:rPr>
          <w:sz w:val="24"/>
          <w:szCs w:val="24"/>
        </w:rPr>
        <w:t>(</w:t>
      </w:r>
      <w:proofErr w:type="spellStart"/>
      <w:proofErr w:type="gramStart"/>
      <w:r w:rsidRPr="00734246">
        <w:rPr>
          <w:sz w:val="24"/>
          <w:szCs w:val="24"/>
        </w:rPr>
        <w:t>node.right</w:t>
      </w:r>
      <w:proofErr w:type="spellEnd"/>
      <w:proofErr w:type="gramEnd"/>
      <w:r w:rsidRPr="00734246">
        <w:rPr>
          <w:sz w:val="24"/>
          <w:szCs w:val="24"/>
        </w:rPr>
        <w:t>)</w:t>
      </w:r>
    </w:p>
    <w:p w14:paraId="50F79877" w14:textId="77777777" w:rsidR="00734246" w:rsidRPr="00734246" w:rsidRDefault="00734246" w:rsidP="00734246">
      <w:pPr>
        <w:numPr>
          <w:ilvl w:val="0"/>
          <w:numId w:val="13"/>
        </w:numPr>
        <w:rPr>
          <w:sz w:val="24"/>
          <w:szCs w:val="24"/>
        </w:rPr>
      </w:pPr>
      <w:r w:rsidRPr="00734246">
        <w:rPr>
          <w:sz w:val="24"/>
          <w:szCs w:val="24"/>
        </w:rPr>
        <w:t xml:space="preserve">  visit(node)</w:t>
      </w:r>
    </w:p>
    <w:p w14:paraId="45A0DD1B" w14:textId="77777777" w:rsidR="00734246" w:rsidRPr="00734246" w:rsidRDefault="00734246" w:rsidP="00734246">
      <w:pPr>
        <w:numPr>
          <w:ilvl w:val="0"/>
          <w:numId w:val="13"/>
        </w:numPr>
        <w:rPr>
          <w:sz w:val="24"/>
          <w:szCs w:val="24"/>
        </w:rPr>
      </w:pPr>
      <w:r w:rsidRPr="00734246">
        <w:rPr>
          <w:sz w:val="24"/>
          <w:szCs w:val="24"/>
        </w:rPr>
        <w:t>Use-cases / intuition:</w:t>
      </w:r>
    </w:p>
    <w:p w14:paraId="474F2069" w14:textId="77777777" w:rsidR="00734246" w:rsidRPr="00734246" w:rsidRDefault="00734246" w:rsidP="00734246">
      <w:pPr>
        <w:numPr>
          <w:ilvl w:val="1"/>
          <w:numId w:val="13"/>
        </w:numPr>
        <w:rPr>
          <w:sz w:val="24"/>
          <w:szCs w:val="24"/>
        </w:rPr>
      </w:pPr>
      <w:r w:rsidRPr="00734246">
        <w:rPr>
          <w:sz w:val="24"/>
          <w:szCs w:val="24"/>
        </w:rPr>
        <w:t xml:space="preserve">When you want to process children before their </w:t>
      </w:r>
      <w:proofErr w:type="gramStart"/>
      <w:r w:rsidRPr="00734246">
        <w:rPr>
          <w:sz w:val="24"/>
          <w:szCs w:val="24"/>
        </w:rPr>
        <w:t>parent</w:t>
      </w:r>
      <w:proofErr w:type="gramEnd"/>
      <w:r w:rsidRPr="00734246">
        <w:rPr>
          <w:sz w:val="24"/>
          <w:szCs w:val="24"/>
        </w:rPr>
        <w:t xml:space="preserve"> (bottom-up).</w:t>
      </w:r>
    </w:p>
    <w:p w14:paraId="419B408C" w14:textId="6DA58D14" w:rsidR="00734246" w:rsidRPr="00734246" w:rsidRDefault="00734246" w:rsidP="00734246">
      <w:pPr>
        <w:numPr>
          <w:ilvl w:val="1"/>
          <w:numId w:val="13"/>
        </w:numPr>
        <w:rPr>
          <w:sz w:val="24"/>
          <w:szCs w:val="24"/>
        </w:rPr>
      </w:pPr>
      <w:r w:rsidRPr="00734246">
        <w:rPr>
          <w:sz w:val="24"/>
          <w:szCs w:val="24"/>
        </w:rPr>
        <w:t xml:space="preserve">Useful in deleting or freeing a tree: </w:t>
      </w:r>
      <w:proofErr w:type="gramStart"/>
      <w:r w:rsidRPr="00734246">
        <w:rPr>
          <w:sz w:val="24"/>
          <w:szCs w:val="24"/>
        </w:rPr>
        <w:t>delete</w:t>
      </w:r>
      <w:proofErr w:type="gramEnd"/>
      <w:r w:rsidRPr="00734246">
        <w:rPr>
          <w:sz w:val="24"/>
          <w:szCs w:val="24"/>
        </w:rPr>
        <w:t xml:space="preserve"> children first, then the parent. </w:t>
      </w:r>
    </w:p>
    <w:p w14:paraId="7C0823FB" w14:textId="03223A58" w:rsidR="00734246" w:rsidRPr="00734246" w:rsidRDefault="00734246" w:rsidP="00734246">
      <w:pPr>
        <w:numPr>
          <w:ilvl w:val="1"/>
          <w:numId w:val="13"/>
        </w:numPr>
        <w:rPr>
          <w:sz w:val="24"/>
          <w:szCs w:val="24"/>
        </w:rPr>
      </w:pPr>
      <w:r w:rsidRPr="00734246">
        <w:rPr>
          <w:sz w:val="24"/>
          <w:szCs w:val="24"/>
        </w:rPr>
        <w:t xml:space="preserve">In expression trees, gives postfix (Reverse Polish Notation). </w:t>
      </w:r>
    </w:p>
    <w:p w14:paraId="28587B49" w14:textId="77777777" w:rsidR="00734246" w:rsidRPr="00734246" w:rsidRDefault="00734246" w:rsidP="00734246">
      <w:pPr>
        <w:rPr>
          <w:sz w:val="24"/>
          <w:szCs w:val="24"/>
        </w:rPr>
      </w:pPr>
    </w:p>
    <w:p w14:paraId="5D25F928" w14:textId="2819A5EF" w:rsidR="00734246" w:rsidRPr="00734246" w:rsidRDefault="00734246">
      <w:pPr>
        <w:rPr>
          <w:b/>
          <w:bCs/>
          <w:color w:val="0070C0"/>
          <w:sz w:val="24"/>
          <w:szCs w:val="24"/>
        </w:rPr>
      </w:pPr>
      <w:r w:rsidRPr="00734246">
        <w:rPr>
          <w:b/>
          <w:bCs/>
          <w:color w:val="0070C0"/>
          <w:sz w:val="24"/>
          <w:szCs w:val="24"/>
        </w:rPr>
        <w:t>Example:</w:t>
      </w:r>
    </w:p>
    <w:p w14:paraId="39E7073C" w14:textId="413AD7B0" w:rsidR="00734246" w:rsidRPr="00734246" w:rsidRDefault="00734246">
      <w:pPr>
        <w:rPr>
          <w:b/>
          <w:bCs/>
          <w:sz w:val="24"/>
          <w:szCs w:val="24"/>
        </w:rPr>
      </w:pPr>
      <w:r w:rsidRPr="00734246">
        <w:rPr>
          <w:b/>
          <w:bCs/>
          <w:sz w:val="24"/>
          <w:szCs w:val="24"/>
        </w:rPr>
        <w:drawing>
          <wp:inline distT="0" distB="0" distL="0" distR="0" wp14:anchorId="0971506F" wp14:editId="5B276F77">
            <wp:extent cx="2486372" cy="1905266"/>
            <wp:effectExtent l="0" t="0" r="9525" b="0"/>
            <wp:docPr id="632643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6434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4246" w:rsidRPr="0073424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8932030"/>
    <w:multiLevelType w:val="multilevel"/>
    <w:tmpl w:val="1804B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C65A0C"/>
    <w:multiLevelType w:val="multilevel"/>
    <w:tmpl w:val="A6324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2318E5"/>
    <w:multiLevelType w:val="multilevel"/>
    <w:tmpl w:val="61E4F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F88477C"/>
    <w:multiLevelType w:val="multilevel"/>
    <w:tmpl w:val="4B464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2652372">
    <w:abstractNumId w:val="8"/>
  </w:num>
  <w:num w:numId="2" w16cid:durableId="2138595491">
    <w:abstractNumId w:val="6"/>
  </w:num>
  <w:num w:numId="3" w16cid:durableId="589778469">
    <w:abstractNumId w:val="5"/>
  </w:num>
  <w:num w:numId="4" w16cid:durableId="1482310522">
    <w:abstractNumId w:val="4"/>
  </w:num>
  <w:num w:numId="5" w16cid:durableId="351958277">
    <w:abstractNumId w:val="7"/>
  </w:num>
  <w:num w:numId="6" w16cid:durableId="972364039">
    <w:abstractNumId w:val="3"/>
  </w:num>
  <w:num w:numId="7" w16cid:durableId="1749838809">
    <w:abstractNumId w:val="2"/>
  </w:num>
  <w:num w:numId="8" w16cid:durableId="1648314262">
    <w:abstractNumId w:val="1"/>
  </w:num>
  <w:num w:numId="9" w16cid:durableId="853375028">
    <w:abstractNumId w:val="0"/>
  </w:num>
  <w:num w:numId="10" w16cid:durableId="321390519">
    <w:abstractNumId w:val="11"/>
  </w:num>
  <w:num w:numId="11" w16cid:durableId="1297566097">
    <w:abstractNumId w:val="9"/>
  </w:num>
  <w:num w:numId="12" w16cid:durableId="899636843">
    <w:abstractNumId w:val="12"/>
  </w:num>
  <w:num w:numId="13" w16cid:durableId="160965839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94FAC"/>
    <w:rsid w:val="006A4278"/>
    <w:rsid w:val="00734246"/>
    <w:rsid w:val="00AA1D8D"/>
    <w:rsid w:val="00B47730"/>
    <w:rsid w:val="00CB0664"/>
    <w:rsid w:val="00D67B7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785A51"/>
  <w14:defaultImageDpi w14:val="300"/>
  <w15:docId w15:val="{E91B0970-F8A9-4B58-9EFD-DC74DBA3E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73424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42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712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Gold Campus Lab5PC07</cp:lastModifiedBy>
  <cp:revision>2</cp:revision>
  <dcterms:created xsi:type="dcterms:W3CDTF">2013-12-23T23:15:00Z</dcterms:created>
  <dcterms:modified xsi:type="dcterms:W3CDTF">2025-09-29T19:56:00Z</dcterms:modified>
  <cp:category/>
</cp:coreProperties>
</file>