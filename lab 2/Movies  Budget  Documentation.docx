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27AE" w14:textId="77777777" w:rsidR="00E239C0" w:rsidRDefault="00E239C0">
      <w:pPr>
        <w:pStyle w:val="Heading1"/>
      </w:pPr>
    </w:p>
    <w:p w14:paraId="31CE7C65" w14:textId="3226A20E" w:rsidR="00E239C0" w:rsidRDefault="00E239C0">
      <w:pPr>
        <w:pStyle w:val="Heading1"/>
      </w:pPr>
      <w:r>
        <w:rPr>
          <w:noProof/>
        </w:rPr>
        <w:drawing>
          <wp:inline distT="0" distB="0" distL="0" distR="0" wp14:anchorId="0F23C74F" wp14:editId="03481C7A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08EC" w14:textId="77777777" w:rsidR="00E239C0" w:rsidRPr="00E239C0" w:rsidRDefault="00E239C0" w:rsidP="00E239C0">
      <w:pPr>
        <w:pStyle w:val="Heading1"/>
        <w:numPr>
          <w:ilvl w:val="0"/>
          <w:numId w:val="10"/>
        </w:numPr>
      </w:pPr>
      <w:proofErr w:type="gramStart"/>
      <w:r w:rsidRPr="00E239C0">
        <w:t>Name :</w:t>
      </w:r>
      <w:proofErr w:type="gramEnd"/>
      <w:r w:rsidRPr="00E239C0">
        <w:t xml:space="preserve">  Tahir Fareed</w:t>
      </w:r>
    </w:p>
    <w:p w14:paraId="074C4EC8" w14:textId="77777777" w:rsidR="00E239C0" w:rsidRPr="00E239C0" w:rsidRDefault="00E239C0" w:rsidP="00E239C0">
      <w:pPr>
        <w:pStyle w:val="Heading1"/>
        <w:numPr>
          <w:ilvl w:val="0"/>
          <w:numId w:val="10"/>
        </w:numPr>
      </w:pPr>
      <w:r w:rsidRPr="00E239C0">
        <w:t>Roll No</w:t>
      </w:r>
      <w:proofErr w:type="gramStart"/>
      <w:r w:rsidRPr="00E239C0">
        <w:t>:  SU92</w:t>
      </w:r>
      <w:proofErr w:type="gramEnd"/>
      <w:r w:rsidRPr="00E239C0">
        <w:t>-BSAIM-F24-036</w:t>
      </w:r>
    </w:p>
    <w:p w14:paraId="15770AAD" w14:textId="77777777" w:rsidR="00E239C0" w:rsidRPr="00E239C0" w:rsidRDefault="00E239C0" w:rsidP="00E239C0">
      <w:pPr>
        <w:pStyle w:val="Heading1"/>
        <w:numPr>
          <w:ilvl w:val="0"/>
          <w:numId w:val="10"/>
        </w:numPr>
      </w:pPr>
      <w:r w:rsidRPr="00E239C0">
        <w:t>Section</w:t>
      </w:r>
      <w:proofErr w:type="gramStart"/>
      <w:r w:rsidRPr="00E239C0">
        <w:t>:  BSAI</w:t>
      </w:r>
      <w:proofErr w:type="gramEnd"/>
      <w:r w:rsidRPr="00E239C0">
        <w:t xml:space="preserve"> (3A)</w:t>
      </w:r>
    </w:p>
    <w:p w14:paraId="12E15549" w14:textId="77777777" w:rsidR="00E239C0" w:rsidRPr="00E239C0" w:rsidRDefault="00E239C0" w:rsidP="00E239C0">
      <w:pPr>
        <w:pStyle w:val="Heading1"/>
        <w:numPr>
          <w:ilvl w:val="0"/>
          <w:numId w:val="10"/>
        </w:numPr>
      </w:pPr>
      <w:r w:rsidRPr="00E239C0">
        <w:t>Subject</w:t>
      </w:r>
      <w:proofErr w:type="gramStart"/>
      <w:r w:rsidRPr="00E239C0">
        <w:t>:  AI</w:t>
      </w:r>
      <w:proofErr w:type="gramEnd"/>
      <w:r w:rsidRPr="00E239C0">
        <w:t xml:space="preserve"> Lab</w:t>
      </w:r>
    </w:p>
    <w:p w14:paraId="69917B1A" w14:textId="0D8E456C" w:rsidR="00E239C0" w:rsidRDefault="00E239C0" w:rsidP="00E239C0">
      <w:pPr>
        <w:pStyle w:val="Heading1"/>
        <w:numPr>
          <w:ilvl w:val="0"/>
          <w:numId w:val="10"/>
        </w:numPr>
      </w:pPr>
      <w:proofErr w:type="gramStart"/>
      <w:r w:rsidRPr="00E239C0">
        <w:t>Task :</w:t>
      </w:r>
      <w:proofErr w:type="gramEnd"/>
      <w:r w:rsidRPr="00E239C0">
        <w:t xml:space="preserve">  0</w:t>
      </w:r>
      <w:r>
        <w:t>2</w:t>
      </w:r>
    </w:p>
    <w:p w14:paraId="1D7030DC" w14:textId="77777777" w:rsidR="00E239C0" w:rsidRDefault="00E239C0" w:rsidP="00E239C0"/>
    <w:p w14:paraId="06D698F9" w14:textId="77777777" w:rsidR="00E239C0" w:rsidRDefault="00E239C0" w:rsidP="00E239C0"/>
    <w:p w14:paraId="205770E9" w14:textId="55934B1F" w:rsidR="00E239C0" w:rsidRPr="00E239C0" w:rsidRDefault="00E239C0" w:rsidP="00E239C0">
      <w:pPr>
        <w:jc w:val="center"/>
        <w:rPr>
          <w:b/>
          <w:bCs/>
          <w:color w:val="0070C0"/>
          <w:sz w:val="40"/>
          <w:szCs w:val="40"/>
          <w:u w:val="single"/>
        </w:rPr>
      </w:pPr>
      <w:r w:rsidRPr="00E239C0">
        <w:rPr>
          <w:b/>
          <w:bCs/>
          <w:color w:val="0070C0"/>
          <w:sz w:val="40"/>
          <w:szCs w:val="40"/>
          <w:u w:val="single"/>
        </w:rPr>
        <w:t>: Movies and Budgets</w:t>
      </w:r>
    </w:p>
    <w:p w14:paraId="66EE5DC1" w14:textId="77777777" w:rsidR="00E239C0" w:rsidRDefault="00E239C0" w:rsidP="00E239C0"/>
    <w:p w14:paraId="07EBA521" w14:textId="7E0B0D20" w:rsidR="00F018C2" w:rsidRDefault="00000000">
      <w:pPr>
        <w:pStyle w:val="Heading1"/>
      </w:pPr>
      <w:r>
        <w:t>Python Program Documentation: Movies and Budgets</w:t>
      </w:r>
    </w:p>
    <w:p w14:paraId="762AA1C6" w14:textId="77777777" w:rsidR="00F018C2" w:rsidRDefault="00000000">
      <w:r>
        <w:t>This document explains a Python program that works with a list of movies and their budgets. The program can calculate the average budget and identify which movies have a higher budget than the average. It also allows the user to add more movies dynamically.</w:t>
      </w:r>
    </w:p>
    <w:p w14:paraId="5C8D315F" w14:textId="77777777" w:rsidR="00F018C2" w:rsidRDefault="00000000">
      <w:pPr>
        <w:pStyle w:val="Heading2"/>
      </w:pPr>
      <w:r>
        <w:lastRenderedPageBreak/>
        <w:t>Python Code</w:t>
      </w:r>
    </w:p>
    <w:p w14:paraId="2FAC00E0" w14:textId="77777777" w:rsidR="00F018C2" w:rsidRDefault="00000000">
      <w:r>
        <w:t>print("Initial list of movies with budgets")</w:t>
      </w:r>
      <w:r>
        <w:br/>
        <w:t>movies = [</w:t>
      </w:r>
      <w:r>
        <w:br/>
        <w:t xml:space="preserve">    ("Eternal Sunshine of the Spotless Mind", 20000000),</w:t>
      </w:r>
      <w:r>
        <w:br/>
        <w:t xml:space="preserve">    ("Memento", 9000000),</w:t>
      </w:r>
      <w:r>
        <w:br/>
        <w:t xml:space="preserve">    ("Requiem for a Dream", 4500000),</w:t>
      </w:r>
      <w:r>
        <w:br/>
        <w:t xml:space="preserve">    ("Pirates of the Caribbean: On Stranger Tides", 379000000),</w:t>
      </w:r>
      <w:r>
        <w:br/>
        <w:t xml:space="preserve">    ("Avengers: Age of Ultron", 365000000),</w:t>
      </w:r>
      <w:r>
        <w:br/>
        <w:t xml:space="preserve">    ("Avengers: Endgame", 356000000),</w:t>
      </w:r>
      <w:r>
        <w:br/>
        <w:t xml:space="preserve">    ("Incredibles 2", 200000000)</w:t>
      </w:r>
      <w:r>
        <w:br/>
        <w:t>]</w:t>
      </w:r>
      <w:r>
        <w:br/>
        <w:t>add_more = input("Add more movies? (yes/no): ").lower()</w:t>
      </w:r>
      <w:r>
        <w:br/>
        <w:t>if add_more == "yes":</w:t>
      </w:r>
      <w:r>
        <w:br/>
        <w:t xml:space="preserve">    num_movies = int(input("How many movies do you want to add? "))</w:t>
      </w:r>
      <w:r>
        <w:br/>
        <w:t xml:space="preserve">    for i in range(num_movies):</w:t>
      </w:r>
      <w:r>
        <w:br/>
        <w:t xml:space="preserve">        name = input(f"Enter movie {i+1} name: ")</w:t>
      </w:r>
      <w:r>
        <w:br/>
        <w:t xml:space="preserve">        budget = int(input(f"Enter movie {i+1} budget: "))</w:t>
      </w:r>
      <w:r>
        <w:br/>
        <w:t xml:space="preserve">        movies.append((name, budget))</w:t>
      </w:r>
      <w:r>
        <w:br/>
        <w:t xml:space="preserve">        break</w:t>
      </w:r>
      <w:r>
        <w:br/>
      </w:r>
      <w:r>
        <w:br/>
        <w:t>total_budget = sum(budget for name, budget in movies)</w:t>
      </w:r>
      <w:r>
        <w:br/>
        <w:t>average_budget = total_budget / len(movies)</w:t>
      </w:r>
      <w:r>
        <w:br/>
        <w:t>print(f"\nAverage Budget: {average_budget}")</w:t>
      </w:r>
      <w:r>
        <w:br/>
      </w:r>
      <w:r>
        <w:br/>
        <w:t>print("\nMovies with higher than average budget:")</w:t>
      </w:r>
      <w:r>
        <w:br/>
        <w:t>count = 0</w:t>
      </w:r>
      <w:r>
        <w:br/>
        <w:t>for name, budget in movies:</w:t>
      </w:r>
      <w:r>
        <w:br/>
        <w:t xml:space="preserve">    if budget &gt; average_budget:</w:t>
      </w:r>
      <w:r>
        <w:br/>
        <w:t xml:space="preserve">        count += 1</w:t>
      </w:r>
      <w:r>
        <w:br/>
        <w:t xml:space="preserve">        diff = budget - average_budget</w:t>
      </w:r>
      <w:r>
        <w:br/>
        <w:t xml:space="preserve">        print(f"{name} - {budget} (Higher by {diff})")</w:t>
      </w:r>
      <w:r>
        <w:br/>
        <w:t xml:space="preserve">        </w:t>
      </w:r>
      <w:r>
        <w:br/>
        <w:t>print(f"\nTotal movies above average budget: {count}")</w:t>
      </w:r>
    </w:p>
    <w:p w14:paraId="74AA5269" w14:textId="77777777" w:rsidR="00F018C2" w:rsidRDefault="00000000">
      <w:pPr>
        <w:pStyle w:val="Heading2"/>
      </w:pPr>
      <w:r>
        <w:t>Step-by-Step Explanation</w:t>
      </w:r>
    </w:p>
    <w:p w14:paraId="45287976" w14:textId="77777777" w:rsidR="00F018C2" w:rsidRDefault="00000000">
      <w:r>
        <w:t>1. The program begins with a predefined list of movies and their budgets.</w:t>
      </w:r>
      <w:r>
        <w:br/>
        <w:t>2. It asks the user whether they want to add more movies:</w:t>
      </w:r>
      <w:r>
        <w:br/>
        <w:t xml:space="preserve">   - If the user types 'yes', it asks how many movies to add.</w:t>
      </w:r>
      <w:r>
        <w:br/>
        <w:t xml:space="preserve">   - For each movie, the user enters a name and a budget.</w:t>
      </w:r>
      <w:r>
        <w:br/>
        <w:t xml:space="preserve">   - The new movie is then added to the list.</w:t>
      </w:r>
      <w:r>
        <w:br/>
        <w:t xml:space="preserve">   - Note: The `break` statement stops the loop after adding the first movie.</w:t>
      </w:r>
      <w:r>
        <w:br/>
      </w:r>
      <w:r>
        <w:br/>
        <w:t>3. Once the list is ready, the program calculates:</w:t>
      </w:r>
      <w:r>
        <w:br/>
      </w:r>
      <w:r>
        <w:lastRenderedPageBreak/>
        <w:t xml:space="preserve">   - The total budget of all movies.</w:t>
      </w:r>
      <w:r>
        <w:br/>
        <w:t xml:space="preserve">   - The average budget by dividing the total by the number of movies.</w:t>
      </w:r>
      <w:r>
        <w:br/>
      </w:r>
      <w:r>
        <w:br/>
        <w:t>4. The program then checks each movie’s budget:</w:t>
      </w:r>
      <w:r>
        <w:br/>
        <w:t xml:space="preserve">   - If a movie’s budget is greater than the average budget, it is printed along with how much higher it is compared to the average.</w:t>
      </w:r>
      <w:r>
        <w:br/>
      </w:r>
      <w:r>
        <w:br/>
        <w:t>5. Finally, the program prints how many movies had a higher-than-average budget.</w:t>
      </w:r>
    </w:p>
    <w:p w14:paraId="3CC86C53" w14:textId="77777777" w:rsidR="00F018C2" w:rsidRDefault="00000000">
      <w:pPr>
        <w:pStyle w:val="Heading2"/>
      </w:pPr>
      <w:r>
        <w:t>Sample Output</w:t>
      </w:r>
    </w:p>
    <w:p w14:paraId="6FF0786D" w14:textId="77777777" w:rsidR="00F018C2" w:rsidRDefault="00000000">
      <w:r>
        <w:t>Initial list of movies with budgets</w:t>
      </w:r>
      <w:r>
        <w:br/>
      </w:r>
      <w:r>
        <w:br/>
        <w:t>Average Budget: 190571428.57</w:t>
      </w:r>
      <w:r>
        <w:br/>
      </w:r>
      <w:r>
        <w:br/>
        <w:t xml:space="preserve">Movies with </w:t>
      </w:r>
      <w:proofErr w:type="gramStart"/>
      <w:r>
        <w:t>higher than average</w:t>
      </w:r>
      <w:proofErr w:type="gramEnd"/>
      <w:r>
        <w:t xml:space="preserve"> budget:</w:t>
      </w:r>
      <w:r>
        <w:br/>
        <w:t>Pirates of the Caribbean: On Stranger Tides - 379000000 (Higher by 188428571.43)</w:t>
      </w:r>
      <w:r>
        <w:br/>
        <w:t>Avengers: Age of Ultron - 365000000 (Higher by 174428571.43)</w:t>
      </w:r>
      <w:r>
        <w:br/>
        <w:t>Avengers: Endgame - 356000000 (Higher by 165428571.43)</w:t>
      </w:r>
      <w:r>
        <w:br/>
        <w:t>Incredibles 2 - 200000000 (Higher by 9428571.43)</w:t>
      </w:r>
      <w:r>
        <w:br/>
      </w:r>
      <w:r>
        <w:br/>
        <w:t>Total movies above average budget: 4</w:t>
      </w:r>
    </w:p>
    <w:p w14:paraId="1A3FDF9E" w14:textId="77777777" w:rsidR="00E239C0" w:rsidRDefault="00E239C0"/>
    <w:p w14:paraId="029C57FB" w14:textId="0AD1375A" w:rsidR="00E239C0" w:rsidRDefault="00E239C0">
      <w:r w:rsidRPr="00E239C0">
        <w:drawing>
          <wp:inline distT="0" distB="0" distL="0" distR="0" wp14:anchorId="174533F1" wp14:editId="4EBDD0CB">
            <wp:extent cx="5486400" cy="3602990"/>
            <wp:effectExtent l="0" t="0" r="0" b="0"/>
            <wp:docPr id="71145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51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E30C9"/>
    <w:multiLevelType w:val="hybridMultilevel"/>
    <w:tmpl w:val="837A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52445">
    <w:abstractNumId w:val="8"/>
  </w:num>
  <w:num w:numId="2" w16cid:durableId="1146823192">
    <w:abstractNumId w:val="6"/>
  </w:num>
  <w:num w:numId="3" w16cid:durableId="1138574014">
    <w:abstractNumId w:val="5"/>
  </w:num>
  <w:num w:numId="4" w16cid:durableId="1525166936">
    <w:abstractNumId w:val="4"/>
  </w:num>
  <w:num w:numId="5" w16cid:durableId="454567247">
    <w:abstractNumId w:val="7"/>
  </w:num>
  <w:num w:numId="6" w16cid:durableId="1883589131">
    <w:abstractNumId w:val="3"/>
  </w:num>
  <w:num w:numId="7" w16cid:durableId="1535926818">
    <w:abstractNumId w:val="2"/>
  </w:num>
  <w:num w:numId="8" w16cid:durableId="834422802">
    <w:abstractNumId w:val="1"/>
  </w:num>
  <w:num w:numId="9" w16cid:durableId="1071805483">
    <w:abstractNumId w:val="0"/>
  </w:num>
  <w:num w:numId="10" w16cid:durableId="23347017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FA0"/>
    <w:rsid w:val="00AA1D8D"/>
    <w:rsid w:val="00B47730"/>
    <w:rsid w:val="00CB0664"/>
    <w:rsid w:val="00E239C0"/>
    <w:rsid w:val="00F018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BE90A"/>
  <w14:defaultImageDpi w14:val="300"/>
  <w15:docId w15:val="{305DD186-DE94-44B2-AC01-BDC494F5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2</cp:revision>
  <dcterms:created xsi:type="dcterms:W3CDTF">2013-12-23T23:15:00Z</dcterms:created>
  <dcterms:modified xsi:type="dcterms:W3CDTF">2025-09-12T22:03:00Z</dcterms:modified>
  <cp:category/>
</cp:coreProperties>
</file>