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4469" w14:textId="6265FB04" w:rsidR="001922A2" w:rsidRDefault="001922A2" w:rsidP="001922A2"/>
    <w:p w14:paraId="6A4F0053" w14:textId="52B6BAC7" w:rsidR="001922A2" w:rsidRDefault="001922A2" w:rsidP="00385340">
      <w:pPr>
        <w:jc w:val="center"/>
      </w:pPr>
      <w:r>
        <w:rPr>
          <w:noProof/>
        </w:rPr>
        <w:drawing>
          <wp:inline distT="0" distB="0" distL="0" distR="0" wp14:anchorId="52719B30" wp14:editId="49399AFB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4B60" w14:textId="3CCF4B50" w:rsidR="001922A2" w:rsidRDefault="00385340" w:rsidP="001922A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11C1A5B" wp14:editId="7C8992D5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40449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2558" w14:textId="4920A328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Tahir Fareed</w:t>
                            </w:r>
                          </w:p>
                          <w:p w14:paraId="3ED5F5A0" w14:textId="6299E514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SU92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BSAIM-F24-036</w:t>
                            </w:r>
                          </w:p>
                          <w:p w14:paraId="39577075" w14:textId="309AA0B4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Section: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BSAI 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3A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A005568" w14:textId="7930EDA0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Subject: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5340"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 Lab</w:t>
                            </w:r>
                          </w:p>
                          <w:p w14:paraId="432BDF60" w14:textId="65190CA8" w:rsidR="00385340" w:rsidRPr="00385340" w:rsidRDefault="00385340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Task :</w:t>
                            </w:r>
                            <w:proofErr w:type="gramEnd"/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1C1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18.6pt;width:318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" filled="f" stroked="f">
                <v:textbox style="mso-fit-shape-to-text:t">
                  <w:txbxContent>
                    <w:p w14:paraId="2B9D2558" w14:textId="4920A328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Name :</w:t>
                      </w:r>
                      <w:proofErr w:type="gramEnd"/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Tahir Fareed</w:t>
                      </w:r>
                    </w:p>
                    <w:p w14:paraId="3ED5F5A0" w14:textId="6299E514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SU92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BSAIM-F24-036</w:t>
                      </w:r>
                    </w:p>
                    <w:p w14:paraId="39577075" w14:textId="309AA0B4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Section: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BSAI 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3A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A005568" w14:textId="7930EDA0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Subject: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85340" w:rsidRPr="00385340">
                        <w:rPr>
                          <w:b/>
                          <w:bCs/>
                          <w:sz w:val="32"/>
                          <w:szCs w:val="32"/>
                        </w:rPr>
                        <w:t>AI Lab</w:t>
                      </w:r>
                    </w:p>
                    <w:p w14:paraId="432BDF60" w14:textId="65190CA8" w:rsidR="00385340" w:rsidRPr="00385340" w:rsidRDefault="00385340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Task :</w:t>
                      </w:r>
                      <w:proofErr w:type="gramEnd"/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75721" w14:textId="79AB399D" w:rsidR="001922A2" w:rsidRDefault="001922A2">
      <w:pPr>
        <w:pStyle w:val="Heading1"/>
      </w:pPr>
    </w:p>
    <w:p w14:paraId="7F0F2A71" w14:textId="77777777" w:rsidR="00385340" w:rsidRDefault="00385340">
      <w:pPr>
        <w:pStyle w:val="Heading1"/>
      </w:pPr>
    </w:p>
    <w:p w14:paraId="2FDC2491" w14:textId="77777777" w:rsidR="00385340" w:rsidRDefault="00385340">
      <w:pPr>
        <w:pStyle w:val="Heading1"/>
      </w:pPr>
    </w:p>
    <w:p w14:paraId="1F5B3132" w14:textId="429D2288" w:rsidR="005A26D9" w:rsidRDefault="00000000">
      <w:pPr>
        <w:pStyle w:val="Heading1"/>
      </w:pPr>
      <w:r>
        <w:t>To-Do List Application in Python</w:t>
      </w:r>
    </w:p>
    <w:p w14:paraId="087B0A55" w14:textId="77777777" w:rsidR="005A26D9" w:rsidRDefault="00000000">
      <w:pPr>
        <w:pStyle w:val="Heading2"/>
      </w:pPr>
      <w:r>
        <w:t>Introduction</w:t>
      </w:r>
    </w:p>
    <w:p w14:paraId="73481713" w14:textId="77777777" w:rsidR="005A26D9" w:rsidRDefault="00000000">
      <w:r>
        <w:br/>
        <w:t xml:space="preserve">The To-Do List Application is a simple console-based program developed in Python. </w:t>
      </w:r>
      <w:r>
        <w:br/>
        <w:t xml:space="preserve">It allows users to add, remove, and display their daily tasks efficiently. </w:t>
      </w:r>
      <w:r>
        <w:br/>
        <w:t>The application is built using Object-Oriented Programming (OOP) concepts to ensure modularity and reusability.</w:t>
      </w:r>
      <w:r>
        <w:br/>
      </w:r>
    </w:p>
    <w:p w14:paraId="2FAA1696" w14:textId="77777777" w:rsidR="005A26D9" w:rsidRDefault="00000000">
      <w:pPr>
        <w:pStyle w:val="Heading2"/>
      </w:pPr>
      <w:r>
        <w:t>Objectives</w:t>
      </w:r>
    </w:p>
    <w:p w14:paraId="2B313483" w14:textId="77777777" w:rsidR="005A26D9" w:rsidRDefault="00000000">
      <w:r>
        <w:br/>
        <w:t>- To demonstrate the use of classes and objects in Python.</w:t>
      </w:r>
      <w:r>
        <w:br/>
        <w:t>- To manage tasks dynamically using Python lists.</w:t>
      </w:r>
      <w:r>
        <w:br/>
        <w:t>- To implement menu-driven console applications.</w:t>
      </w:r>
      <w:r>
        <w:br/>
        <w:t>- To provide a simple task management system for users.</w:t>
      </w:r>
      <w:r>
        <w:br/>
      </w:r>
    </w:p>
    <w:p w14:paraId="19B84C06" w14:textId="77777777" w:rsidR="005A26D9" w:rsidRDefault="00000000">
      <w:pPr>
        <w:pStyle w:val="Heading2"/>
      </w:pPr>
      <w:r>
        <w:lastRenderedPageBreak/>
        <w:t>Tools &amp; Technologies</w:t>
      </w:r>
    </w:p>
    <w:p w14:paraId="4E495221" w14:textId="77777777" w:rsidR="005A26D9" w:rsidRDefault="00000000">
      <w:r>
        <w:br/>
        <w:t>- Programming Language: Python 3</w:t>
      </w:r>
      <w:r>
        <w:br/>
        <w:t>- Concepts Used: Object-Oriented Programming (Classes, Objects, Methods)</w:t>
      </w:r>
      <w:r>
        <w:br/>
        <w:t>- Data Structure: List</w:t>
      </w:r>
      <w:r>
        <w:br/>
        <w:t>- Environment: Console-based execution</w:t>
      </w:r>
      <w:r>
        <w:br/>
      </w:r>
    </w:p>
    <w:p w14:paraId="6DE08E8F" w14:textId="77777777" w:rsidR="005A26D9" w:rsidRDefault="00000000">
      <w:pPr>
        <w:pStyle w:val="Heading2"/>
      </w:pPr>
      <w:r>
        <w:t>System Design</w:t>
      </w:r>
    </w:p>
    <w:p w14:paraId="5AC9E43B" w14:textId="77777777" w:rsidR="005A26D9" w:rsidRDefault="00000000">
      <w:r>
        <w:br/>
        <w:t>The system is designed around a single class `</w:t>
      </w:r>
      <w:proofErr w:type="spellStart"/>
      <w:r>
        <w:t>ToDoList</w:t>
      </w:r>
      <w:proofErr w:type="spellEnd"/>
      <w:r>
        <w:t xml:space="preserve">` which manages all tasks. </w:t>
      </w:r>
      <w:r>
        <w:br/>
        <w:t xml:space="preserve">The class contains methods for adding, removing, and displaying tasks. </w:t>
      </w:r>
      <w:r>
        <w:br/>
        <w:t>The program uses a `</w:t>
      </w:r>
      <w:proofErr w:type="gramStart"/>
      <w:r>
        <w:t>main(</w:t>
      </w:r>
      <w:proofErr w:type="gramEnd"/>
      <w:r>
        <w:t>)` function that provides a menu-driven interface for user interaction.</w:t>
      </w:r>
      <w:r>
        <w:br/>
      </w:r>
    </w:p>
    <w:p w14:paraId="0E459503" w14:textId="77777777" w:rsidR="005A26D9" w:rsidRDefault="00000000">
      <w:pPr>
        <w:pStyle w:val="Heading2"/>
      </w:pPr>
      <w:r>
        <w:t>Implementation</w:t>
      </w:r>
    </w:p>
    <w:p w14:paraId="1E7244F2" w14:textId="77777777" w:rsidR="005A26D9" w:rsidRDefault="00000000">
      <w:r>
        <w:t xml:space="preserve">class </w:t>
      </w:r>
      <w:proofErr w:type="spellStart"/>
      <w:r>
        <w:t>ToDoList</w:t>
      </w:r>
      <w:proofErr w:type="spellEnd"/>
      <w:r>
        <w:t>:</w:t>
      </w:r>
      <w:r>
        <w:br/>
        <w:t xml:space="preserve">    def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self.tasks</w:t>
      </w:r>
      <w:proofErr w:type="spellEnd"/>
      <w:r>
        <w:t xml:space="preserve"> = []</w:t>
      </w:r>
      <w:r>
        <w:br/>
      </w:r>
      <w:r>
        <w:br/>
        <w:t xml:space="preserve">    def </w:t>
      </w:r>
      <w:proofErr w:type="spellStart"/>
      <w:r>
        <w:t>add_task</w:t>
      </w:r>
      <w:proofErr w:type="spellEnd"/>
      <w:r>
        <w:t>(self, task):</w:t>
      </w:r>
      <w:r>
        <w:br/>
        <w:t xml:space="preserve">        </w:t>
      </w:r>
      <w:proofErr w:type="spellStart"/>
      <w:r>
        <w:t>self.tasks.append</w:t>
      </w:r>
      <w:proofErr w:type="spellEnd"/>
      <w:r>
        <w:t>(task)</w:t>
      </w:r>
      <w:r>
        <w:br/>
        <w:t xml:space="preserve">        print("Task added successfully!")</w:t>
      </w:r>
      <w:r>
        <w:br/>
      </w:r>
      <w:r>
        <w:br/>
        <w:t xml:space="preserve">    def </w:t>
      </w:r>
      <w:proofErr w:type="spellStart"/>
      <w:r>
        <w:t>remove_task</w:t>
      </w:r>
      <w:proofErr w:type="spellEnd"/>
      <w:r>
        <w:t xml:space="preserve">(self, </w:t>
      </w:r>
      <w:proofErr w:type="spellStart"/>
      <w:r>
        <w:t>task_index</w:t>
      </w:r>
      <w:proofErr w:type="spellEnd"/>
      <w:r>
        <w:t>):</w:t>
      </w:r>
      <w:r>
        <w:br/>
        <w:t xml:space="preserve">    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self.tasks</w:t>
      </w:r>
      <w:proofErr w:type="spellEnd"/>
      <w:r>
        <w:t>):</w:t>
      </w:r>
      <w:r>
        <w:br/>
        <w:t xml:space="preserve">            removed = </w:t>
      </w:r>
      <w:proofErr w:type="spellStart"/>
      <w:r>
        <w:t>self.tasks.pop</w:t>
      </w:r>
      <w:proofErr w:type="spellEnd"/>
      <w:r>
        <w:t>(</w:t>
      </w:r>
      <w:proofErr w:type="spellStart"/>
      <w:r>
        <w:t>task_index</w:t>
      </w:r>
      <w:proofErr w:type="spellEnd"/>
      <w:r>
        <w:t xml:space="preserve"> - 1)</w:t>
      </w:r>
      <w:r>
        <w:br/>
        <w:t xml:space="preserve">            print(</w:t>
      </w:r>
      <w:proofErr w:type="spellStart"/>
      <w:r>
        <w:t>f"Task</w:t>
      </w:r>
      <w:proofErr w:type="spellEnd"/>
      <w:r>
        <w:t xml:space="preserve"> '{removed}' removed successfully!")</w:t>
      </w:r>
      <w:r>
        <w:br/>
        <w:t xml:space="preserve">        else:</w:t>
      </w:r>
      <w:r>
        <w:br/>
        <w:t xml:space="preserve">            print("Invalid task index!")</w:t>
      </w:r>
      <w:r>
        <w:br/>
      </w:r>
      <w:r>
        <w:br/>
        <w:t xml:space="preserve">    def </w:t>
      </w:r>
      <w:proofErr w:type="spellStart"/>
      <w:r>
        <w:t>display_tasks</w:t>
      </w:r>
      <w:proofErr w:type="spellEnd"/>
      <w:r>
        <w:t>(self):</w:t>
      </w:r>
      <w:r>
        <w:br/>
        <w:t xml:space="preserve">        if </w:t>
      </w:r>
      <w:proofErr w:type="spellStart"/>
      <w:r>
        <w:t>self.tasks</w:t>
      </w:r>
      <w:proofErr w:type="spellEnd"/>
      <w:r>
        <w:t>:</w:t>
      </w:r>
      <w:r>
        <w:br/>
        <w:t xml:space="preserve">            print("\</w:t>
      </w:r>
      <w:proofErr w:type="spellStart"/>
      <w:r>
        <w:t>nYour</w:t>
      </w:r>
      <w:proofErr w:type="spellEnd"/>
      <w:r>
        <w:t xml:space="preserve"> To-Do List:")</w:t>
      </w:r>
      <w:r>
        <w:br/>
        <w:t xml:space="preserve">            for index, task in enumerate(</w:t>
      </w:r>
      <w:proofErr w:type="spellStart"/>
      <w:r>
        <w:t>self.tasks</w:t>
      </w:r>
      <w:proofErr w:type="spellEnd"/>
      <w:r>
        <w:t>, start=1):</w:t>
      </w:r>
      <w:r>
        <w:br/>
        <w:t xml:space="preserve">                print(f"{index}. </w:t>
      </w:r>
      <w:proofErr w:type="gramStart"/>
      <w:r>
        <w:t>{task}"</w:t>
      </w:r>
      <w:proofErr w:type="gramEnd"/>
      <w:r>
        <w:t>)</w:t>
      </w:r>
      <w:r>
        <w:br/>
        <w:t xml:space="preserve">        else:</w:t>
      </w:r>
      <w:r>
        <w:br/>
        <w:t xml:space="preserve">            </w:t>
      </w:r>
      <w:proofErr w:type="gramStart"/>
      <w:r>
        <w:t>print(</w:t>
      </w:r>
      <w:proofErr w:type="gramEnd"/>
      <w:r>
        <w:t>"Your To-Do List is empty.")</w:t>
      </w:r>
      <w:r>
        <w:br/>
      </w:r>
      <w:r>
        <w:br/>
      </w:r>
      <w:r>
        <w:br/>
        <w:t xml:space="preserve">def </w:t>
      </w:r>
      <w:proofErr w:type="gramStart"/>
      <w:r>
        <w:t>main(</w:t>
      </w:r>
      <w:proofErr w:type="gramEnd"/>
      <w:r>
        <w:t>):</w:t>
      </w:r>
      <w:r>
        <w:br/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>)</w:t>
      </w:r>
      <w:r>
        <w:br/>
      </w:r>
      <w:r>
        <w:lastRenderedPageBreak/>
        <w:br/>
        <w:t xml:space="preserve">    while True:</w:t>
      </w:r>
      <w:r>
        <w:br/>
        <w:t xml:space="preserve">        </w:t>
      </w:r>
      <w:proofErr w:type="gramStart"/>
      <w:r>
        <w:t>print(</w:t>
      </w:r>
      <w:proofErr w:type="gramEnd"/>
      <w:r>
        <w:t>"\n====</w:t>
      </w:r>
      <w:proofErr w:type="gramStart"/>
      <w:r>
        <w:t>= To</w:t>
      </w:r>
      <w:proofErr w:type="gramEnd"/>
      <w:r>
        <w:t>-Do List App =====")</w:t>
      </w:r>
      <w:r>
        <w:br/>
        <w:t xml:space="preserve">        </w:t>
      </w:r>
      <w:proofErr w:type="gramStart"/>
      <w:r>
        <w:t>print(</w:t>
      </w:r>
      <w:proofErr w:type="gramEnd"/>
      <w:r>
        <w:t>"1. Add Task")</w:t>
      </w:r>
      <w:r>
        <w:br/>
        <w:t xml:space="preserve">        </w:t>
      </w:r>
      <w:proofErr w:type="gramStart"/>
      <w:r>
        <w:t>print(</w:t>
      </w:r>
      <w:proofErr w:type="gramEnd"/>
      <w:r>
        <w:t>"2. Remove Task")</w:t>
      </w:r>
      <w:r>
        <w:br/>
        <w:t xml:space="preserve">        </w:t>
      </w:r>
      <w:proofErr w:type="gramStart"/>
      <w:r>
        <w:t>print(</w:t>
      </w:r>
      <w:proofErr w:type="gramEnd"/>
      <w:r>
        <w:t>"3. Display Tasks")</w:t>
      </w:r>
      <w:r>
        <w:br/>
        <w:t xml:space="preserve">        </w:t>
      </w:r>
      <w:proofErr w:type="gramStart"/>
      <w:r>
        <w:t>print(</w:t>
      </w:r>
      <w:proofErr w:type="gramEnd"/>
      <w:r>
        <w:t>"4. Exit")</w:t>
      </w:r>
      <w:r>
        <w:br/>
      </w:r>
      <w:r>
        <w:br/>
        <w:t xml:space="preserve">        choice = input("Enter your choice: ")</w:t>
      </w:r>
      <w:r>
        <w:br/>
      </w:r>
      <w:r>
        <w:br/>
        <w:t xml:space="preserve">        if choice == "1":</w:t>
      </w:r>
      <w:r>
        <w:br/>
        <w:t xml:space="preserve">            task = input("Enter the task: ")</w:t>
      </w:r>
      <w:r>
        <w:br/>
        <w:t xml:space="preserve">            </w:t>
      </w:r>
      <w:proofErr w:type="spellStart"/>
      <w:r>
        <w:t>todo_list.add_task</w:t>
      </w:r>
      <w:proofErr w:type="spellEnd"/>
      <w:r>
        <w:t>(task)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choice == "2":</w:t>
      </w:r>
      <w:r>
        <w:br/>
        <w:t xml:space="preserve">            try:</w:t>
      </w:r>
      <w:r>
        <w:br/>
        <w:t xml:space="preserve">                </w:t>
      </w:r>
      <w:proofErr w:type="spellStart"/>
      <w:r>
        <w:t>task_index</w:t>
      </w:r>
      <w:proofErr w:type="spellEnd"/>
      <w:r>
        <w:t xml:space="preserve"> = int(input("Enter the task number to remove: "))</w:t>
      </w:r>
      <w:r>
        <w:br/>
        <w:t xml:space="preserve">                </w:t>
      </w:r>
      <w:proofErr w:type="spellStart"/>
      <w:r>
        <w:t>todo_list.remove_task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  <w:r>
        <w:br/>
        <w:t xml:space="preserve">            except </w:t>
      </w:r>
      <w:proofErr w:type="spellStart"/>
      <w:r>
        <w:t>ValueError</w:t>
      </w:r>
      <w:proofErr w:type="spellEnd"/>
      <w:r>
        <w:t>:</w:t>
      </w:r>
      <w:r>
        <w:br/>
        <w:t xml:space="preserve">                print("Please enter a valid number.")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choice == "3":</w:t>
      </w:r>
      <w:r>
        <w:br/>
        <w:t xml:space="preserve">            </w:t>
      </w:r>
      <w:proofErr w:type="spellStart"/>
      <w:r>
        <w:t>todo_list.display_tasks</w:t>
      </w:r>
      <w:proofErr w:type="spellEnd"/>
      <w:r>
        <w:t>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choice == "4":</w:t>
      </w:r>
      <w:r>
        <w:br/>
        <w:t xml:space="preserve">            print("Exiting...")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choice. Please try again.")</w:t>
      </w:r>
      <w:r>
        <w:br/>
      </w:r>
      <w:r>
        <w:br/>
      </w:r>
      <w:r>
        <w:br/>
        <w:t>if __</w:t>
      </w:r>
      <w:proofErr w:type="gramStart"/>
      <w:r>
        <w:t>name__</w:t>
      </w:r>
      <w:proofErr w:type="gramEnd"/>
      <w:r>
        <w:t xml:space="preserve"> == "__main__":</w:t>
      </w:r>
      <w:r>
        <w:br/>
        <w:t xml:space="preserve">    </w:t>
      </w:r>
      <w:proofErr w:type="gramStart"/>
      <w:r>
        <w:t>main(</w:t>
      </w:r>
      <w:proofErr w:type="gramEnd"/>
      <w:r>
        <w:t>)</w:t>
      </w:r>
      <w:r>
        <w:br/>
      </w:r>
    </w:p>
    <w:p w14:paraId="20CBBBE0" w14:textId="77777777" w:rsidR="005A26D9" w:rsidRDefault="00000000">
      <w:pPr>
        <w:pStyle w:val="Heading2"/>
      </w:pPr>
      <w:r>
        <w:t>Working / Execution</w:t>
      </w:r>
    </w:p>
    <w:p w14:paraId="42F3508C" w14:textId="77777777" w:rsidR="005A26D9" w:rsidRDefault="00000000">
      <w:r>
        <w:br/>
        <w:t>1. The program starts and displays a menu with four options.</w:t>
      </w:r>
      <w:r>
        <w:br/>
        <w:t>2. If the user chooses option 1, they can add a new task.</w:t>
      </w:r>
      <w:r>
        <w:br/>
        <w:t>3. If the user chooses option 2, they can remove an existing task by number.</w:t>
      </w:r>
      <w:r>
        <w:br/>
        <w:t>4. If the user chooses option 3, the program displays all the current tasks.</w:t>
      </w:r>
      <w:r>
        <w:br/>
        <w:t xml:space="preserve">5. If the user chooses option 4, the program </w:t>
      </w:r>
      <w:proofErr w:type="gramStart"/>
      <w:r>
        <w:t>exits</w:t>
      </w:r>
      <w:proofErr w:type="gramEnd"/>
      <w:r>
        <w:t xml:space="preserve"> successfully.</w:t>
      </w:r>
      <w:r>
        <w:br/>
      </w:r>
    </w:p>
    <w:p w14:paraId="0B65F257" w14:textId="77777777" w:rsidR="005A26D9" w:rsidRDefault="00000000">
      <w:pPr>
        <w:pStyle w:val="Heading2"/>
      </w:pPr>
      <w:r>
        <w:t>Example Execution</w:t>
      </w:r>
    </w:p>
    <w:p w14:paraId="610EA129" w14:textId="77777777" w:rsidR="005A26D9" w:rsidRDefault="00000000">
      <w:r>
        <w:br/>
        <w:t>===== To-Do List App =====</w:t>
      </w:r>
      <w:r>
        <w:br/>
      </w:r>
      <w:r>
        <w:lastRenderedPageBreak/>
        <w:t>1. Add Task</w:t>
      </w:r>
      <w:r>
        <w:br/>
        <w:t>2. Remove Task</w:t>
      </w:r>
      <w:r>
        <w:br/>
        <w:t>3. Display Tasks</w:t>
      </w:r>
      <w:r>
        <w:br/>
        <w:t>4. Exit</w:t>
      </w:r>
      <w:r>
        <w:br/>
      </w:r>
      <w:r>
        <w:br/>
        <w:t>Enter your choice: 1</w:t>
      </w:r>
      <w:r>
        <w:br/>
        <w:t>Enter the task: Buy groceries</w:t>
      </w:r>
      <w:r>
        <w:br/>
        <w:t>Task added successfully!</w:t>
      </w:r>
      <w:r>
        <w:br/>
      </w:r>
      <w:r>
        <w:br/>
        <w:t>Enter your choice: 3</w:t>
      </w:r>
      <w:r>
        <w:br/>
        <w:t>Your To-Do List:</w:t>
      </w:r>
      <w:r>
        <w:br/>
        <w:t>1. Buy groceries</w:t>
      </w:r>
      <w:r>
        <w:br/>
      </w:r>
    </w:p>
    <w:p w14:paraId="09498C85" w14:textId="77777777" w:rsidR="005A26D9" w:rsidRDefault="00000000">
      <w:pPr>
        <w:pStyle w:val="Heading2"/>
      </w:pPr>
      <w:r>
        <w:t>Conclusion</w:t>
      </w:r>
    </w:p>
    <w:p w14:paraId="65A08FFF" w14:textId="77777777" w:rsidR="005A26D9" w:rsidRDefault="00000000">
      <w:r>
        <w:br/>
        <w:t xml:space="preserve">The To-Do List Application demonstrates the effective use of Python programming and OOP principles. </w:t>
      </w:r>
      <w:r>
        <w:br/>
        <w:t xml:space="preserve">It shows how lists can be used to dynamically manage tasks and how a menu-driven interface can improve user </w:t>
      </w:r>
      <w:proofErr w:type="gramStart"/>
      <w:r>
        <w:t>interaction</w:t>
      </w:r>
      <w:proofErr w:type="gramEnd"/>
      <w:r>
        <w:t xml:space="preserve">. </w:t>
      </w:r>
      <w:r>
        <w:br/>
        <w:t>This project provides a foundation for building more advanced task management systems in the future.</w:t>
      </w:r>
      <w:r>
        <w:br/>
      </w:r>
    </w:p>
    <w:p w14:paraId="531FF69C" w14:textId="2F7924E1" w:rsidR="00247517" w:rsidRPr="00247517" w:rsidRDefault="00247517">
      <w:pPr>
        <w:rPr>
          <w:b/>
          <w:bCs/>
          <w:color w:val="0070C0"/>
          <w:sz w:val="32"/>
          <w:szCs w:val="32"/>
        </w:rPr>
      </w:pPr>
      <w:r w:rsidRPr="00247517">
        <w:rPr>
          <w:b/>
          <w:bCs/>
          <w:color w:val="0070C0"/>
          <w:sz w:val="32"/>
          <w:szCs w:val="32"/>
        </w:rPr>
        <w:t>Screenshot:</w:t>
      </w:r>
    </w:p>
    <w:p w14:paraId="3D2E9BB0" w14:textId="41D909CA" w:rsidR="00247517" w:rsidRDefault="00247517">
      <w:r w:rsidRPr="00247517">
        <w:drawing>
          <wp:inline distT="0" distB="0" distL="0" distR="0" wp14:anchorId="3E594FFE" wp14:editId="779B0908">
            <wp:extent cx="5486400" cy="3336290"/>
            <wp:effectExtent l="0" t="0" r="0" b="0"/>
            <wp:docPr id="11655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6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4209">
    <w:abstractNumId w:val="8"/>
  </w:num>
  <w:num w:numId="2" w16cid:durableId="1721830609">
    <w:abstractNumId w:val="6"/>
  </w:num>
  <w:num w:numId="3" w16cid:durableId="1520270291">
    <w:abstractNumId w:val="5"/>
  </w:num>
  <w:num w:numId="4" w16cid:durableId="237640768">
    <w:abstractNumId w:val="4"/>
  </w:num>
  <w:num w:numId="5" w16cid:durableId="1572421736">
    <w:abstractNumId w:val="7"/>
  </w:num>
  <w:num w:numId="6" w16cid:durableId="558789970">
    <w:abstractNumId w:val="3"/>
  </w:num>
  <w:num w:numId="7" w16cid:durableId="870532744">
    <w:abstractNumId w:val="2"/>
  </w:num>
  <w:num w:numId="8" w16cid:durableId="292831325">
    <w:abstractNumId w:val="1"/>
  </w:num>
  <w:num w:numId="9" w16cid:durableId="1188568044">
    <w:abstractNumId w:val="0"/>
  </w:num>
  <w:num w:numId="10" w16cid:durableId="1491753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2A2"/>
    <w:rsid w:val="00247517"/>
    <w:rsid w:val="0029639D"/>
    <w:rsid w:val="00326F90"/>
    <w:rsid w:val="00385340"/>
    <w:rsid w:val="003C66A8"/>
    <w:rsid w:val="004E6AFB"/>
    <w:rsid w:val="005A26D9"/>
    <w:rsid w:val="009432B7"/>
    <w:rsid w:val="00AA1D8D"/>
    <w:rsid w:val="00B47730"/>
    <w:rsid w:val="00CB0664"/>
    <w:rsid w:val="00E36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41D19"/>
  <w14:defaultImageDpi w14:val="300"/>
  <w15:docId w15:val="{B192E5AD-E87D-47DE-BFBD-1500DA94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17</cp:revision>
  <dcterms:created xsi:type="dcterms:W3CDTF">2013-12-23T23:15:00Z</dcterms:created>
  <dcterms:modified xsi:type="dcterms:W3CDTF">2025-09-12T22:10:00Z</dcterms:modified>
  <cp:category/>
</cp:coreProperties>
</file>