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EEEF" w14:textId="5E9D935C" w:rsidR="003370E9" w:rsidRDefault="003370E9">
      <w:pPr>
        <w:pStyle w:val="Heading1"/>
      </w:pPr>
      <w:r>
        <w:rPr>
          <w:noProof/>
        </w:rPr>
        <w:drawing>
          <wp:inline distT="0" distB="0" distL="0" distR="0" wp14:anchorId="5E2B0F34" wp14:editId="11449DF8">
            <wp:extent cx="5486400" cy="1735455"/>
            <wp:effectExtent l="0" t="0" r="0" b="0"/>
            <wp:docPr id="252199815" name="Picture 2" descr="How can educational institutions help tackle the issue of urbanisation. An  interview with Mr Hammad Noor AHMED from Superior University in Lahore | by  ASEFEdu (Editor) | ASEFEdu (Blog)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9815" name="Picture 2" descr="How can educational institutions help tackle the issue of urbanisation. An  interview with Mr Hammad Noor AHMED from Superior University in Lahore | by  ASEFEdu (Editor) | ASEFEdu (Blog) | Mediu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DF48" w14:textId="77777777" w:rsidR="003370E9" w:rsidRPr="003370E9" w:rsidRDefault="003370E9" w:rsidP="003370E9">
      <w:pPr>
        <w:pStyle w:val="Heading1"/>
        <w:numPr>
          <w:ilvl w:val="0"/>
          <w:numId w:val="10"/>
        </w:numPr>
      </w:pPr>
      <w:proofErr w:type="gramStart"/>
      <w:r w:rsidRPr="003370E9">
        <w:t>Name :</w:t>
      </w:r>
      <w:proofErr w:type="gramEnd"/>
      <w:r w:rsidRPr="003370E9">
        <w:t xml:space="preserve">  Tahir Fareed</w:t>
      </w:r>
    </w:p>
    <w:p w14:paraId="5512AE30" w14:textId="77777777" w:rsidR="003370E9" w:rsidRPr="003370E9" w:rsidRDefault="003370E9" w:rsidP="003370E9">
      <w:pPr>
        <w:pStyle w:val="Heading1"/>
        <w:numPr>
          <w:ilvl w:val="0"/>
          <w:numId w:val="10"/>
        </w:numPr>
      </w:pPr>
      <w:r w:rsidRPr="003370E9">
        <w:t>Roll No</w:t>
      </w:r>
      <w:proofErr w:type="gramStart"/>
      <w:r w:rsidRPr="003370E9">
        <w:t>:  SU92</w:t>
      </w:r>
      <w:proofErr w:type="gramEnd"/>
      <w:r w:rsidRPr="003370E9">
        <w:t>-BSAIM-F24-036</w:t>
      </w:r>
    </w:p>
    <w:p w14:paraId="48B149E5" w14:textId="77777777" w:rsidR="003370E9" w:rsidRPr="003370E9" w:rsidRDefault="003370E9" w:rsidP="003370E9">
      <w:pPr>
        <w:pStyle w:val="Heading1"/>
        <w:numPr>
          <w:ilvl w:val="0"/>
          <w:numId w:val="10"/>
        </w:numPr>
      </w:pPr>
      <w:r w:rsidRPr="003370E9">
        <w:t>Section</w:t>
      </w:r>
      <w:proofErr w:type="gramStart"/>
      <w:r w:rsidRPr="003370E9">
        <w:t>:  BSAI</w:t>
      </w:r>
      <w:proofErr w:type="gramEnd"/>
      <w:r w:rsidRPr="003370E9">
        <w:t xml:space="preserve"> (3A)</w:t>
      </w:r>
    </w:p>
    <w:p w14:paraId="546CA397" w14:textId="77777777" w:rsidR="003370E9" w:rsidRPr="003370E9" w:rsidRDefault="003370E9" w:rsidP="003370E9">
      <w:pPr>
        <w:pStyle w:val="Heading1"/>
        <w:numPr>
          <w:ilvl w:val="0"/>
          <w:numId w:val="10"/>
        </w:numPr>
      </w:pPr>
      <w:r w:rsidRPr="003370E9">
        <w:t>Subject</w:t>
      </w:r>
      <w:proofErr w:type="gramStart"/>
      <w:r w:rsidRPr="003370E9">
        <w:t>:  AI</w:t>
      </w:r>
      <w:proofErr w:type="gramEnd"/>
      <w:r w:rsidRPr="003370E9">
        <w:t xml:space="preserve"> Lab</w:t>
      </w:r>
    </w:p>
    <w:p w14:paraId="66CCCA0B" w14:textId="5DE7770C" w:rsidR="003370E9" w:rsidRDefault="003370E9" w:rsidP="003370E9">
      <w:pPr>
        <w:pStyle w:val="Heading1"/>
        <w:numPr>
          <w:ilvl w:val="0"/>
          <w:numId w:val="10"/>
        </w:numPr>
      </w:pPr>
      <w:proofErr w:type="gramStart"/>
      <w:r w:rsidRPr="003370E9">
        <w:t>Task :</w:t>
      </w:r>
      <w:proofErr w:type="gramEnd"/>
      <w:r w:rsidRPr="003370E9">
        <w:t xml:space="preserve">  0</w:t>
      </w:r>
      <w:r>
        <w:t>2</w:t>
      </w:r>
    </w:p>
    <w:p w14:paraId="09FC6947" w14:textId="77777777" w:rsidR="003370E9" w:rsidRPr="003370E9" w:rsidRDefault="003370E9" w:rsidP="003370E9"/>
    <w:p w14:paraId="70515388" w14:textId="335F6CC2" w:rsidR="003370E9" w:rsidRPr="003370E9" w:rsidRDefault="003370E9" w:rsidP="003370E9">
      <w:pPr>
        <w:pStyle w:val="Heading1"/>
        <w:jc w:val="center"/>
        <w:rPr>
          <w:sz w:val="40"/>
          <w:szCs w:val="40"/>
          <w:u w:val="single"/>
        </w:rPr>
      </w:pPr>
      <w:r w:rsidRPr="003370E9">
        <w:rPr>
          <w:sz w:val="40"/>
          <w:szCs w:val="40"/>
          <w:u w:val="single"/>
        </w:rPr>
        <w:t xml:space="preserve">Number Addition with </w:t>
      </w:r>
      <w:proofErr w:type="spellStart"/>
      <w:r w:rsidRPr="003370E9">
        <w:rPr>
          <w:sz w:val="40"/>
          <w:szCs w:val="40"/>
          <w:u w:val="single"/>
        </w:rPr>
        <w:t>FizzBuzz</w:t>
      </w:r>
      <w:proofErr w:type="spellEnd"/>
    </w:p>
    <w:p w14:paraId="5722EFAE" w14:textId="62F1C64D" w:rsidR="00CF1DFA" w:rsidRDefault="00000000">
      <w:pPr>
        <w:pStyle w:val="Heading1"/>
      </w:pPr>
      <w:r>
        <w:t xml:space="preserve">Python Program Documentation: Number Addition with </w:t>
      </w:r>
      <w:proofErr w:type="spellStart"/>
      <w:r>
        <w:t>FizzBuzz</w:t>
      </w:r>
      <w:proofErr w:type="spellEnd"/>
    </w:p>
    <w:p w14:paraId="7251DA92" w14:textId="77777777" w:rsidR="00CF1DFA" w:rsidRDefault="00000000">
      <w:r>
        <w:t xml:space="preserve">This document explains a simple Python program step by step. The program loops through numbers from 1 to 100, adds each number to the previous one, and applies a modified </w:t>
      </w:r>
      <w:proofErr w:type="spellStart"/>
      <w:r>
        <w:t>FizzBuzz</w:t>
      </w:r>
      <w:proofErr w:type="spellEnd"/>
      <w:r>
        <w:t xml:space="preserve"> logic.</w:t>
      </w:r>
    </w:p>
    <w:p w14:paraId="493B169D" w14:textId="77777777" w:rsidR="00CF1DFA" w:rsidRDefault="00000000">
      <w:pPr>
        <w:pStyle w:val="Heading2"/>
      </w:pPr>
      <w:r>
        <w:t>Python Code</w:t>
      </w:r>
    </w:p>
    <w:p w14:paraId="7ADF5D5F" w14:textId="77777777" w:rsidR="00CF1DFA" w:rsidRDefault="00000000">
      <w:r>
        <w:t xml:space="preserve">print(" </w:t>
      </w:r>
      <w:proofErr w:type="spellStart"/>
      <w:r>
        <w:t>Lets</w:t>
      </w:r>
      <w:proofErr w:type="spellEnd"/>
      <w:r>
        <w:t xml:space="preserve"> Begin \n")</w:t>
      </w:r>
      <w:r>
        <w:br/>
      </w:r>
      <w:r>
        <w:br/>
      </w:r>
      <w:proofErr w:type="spellStart"/>
      <w:r>
        <w:t>previous_number</w:t>
      </w:r>
      <w:proofErr w:type="spellEnd"/>
      <w:r>
        <w:t xml:space="preserve"> = 0  </w:t>
      </w:r>
      <w:r>
        <w:br/>
      </w:r>
      <w:r>
        <w:br/>
        <w:t xml:space="preserve">for number in range(1, 101):  </w:t>
      </w:r>
      <w:r>
        <w:br/>
      </w:r>
      <w:r>
        <w:lastRenderedPageBreak/>
        <w:t xml:space="preserve">    print(f" Number : {number}")</w:t>
      </w:r>
      <w:r>
        <w:br/>
      </w:r>
      <w:r>
        <w:br/>
        <w:t xml:space="preserve">    if </w:t>
      </w:r>
      <w:proofErr w:type="spellStart"/>
      <w:r>
        <w:t>previous_number</w:t>
      </w:r>
      <w:proofErr w:type="spellEnd"/>
      <w:r>
        <w:t xml:space="preserve"> == 0:</w:t>
      </w:r>
      <w:r>
        <w:br/>
        <w:t xml:space="preserve">        print("No previous number\n")</w:t>
      </w:r>
      <w:r>
        <w:br/>
        <w:t xml:space="preserve">        </w:t>
      </w:r>
      <w:proofErr w:type="spellStart"/>
      <w:r>
        <w:t>previous_number</w:t>
      </w:r>
      <w:proofErr w:type="spellEnd"/>
      <w:r>
        <w:t xml:space="preserve"> = number</w:t>
      </w:r>
      <w:r>
        <w:br/>
        <w:t xml:space="preserve">        continue</w:t>
      </w:r>
      <w:r>
        <w:br/>
      </w:r>
      <w:r>
        <w:br/>
        <w:t xml:space="preserve">    total = </w:t>
      </w:r>
      <w:proofErr w:type="spellStart"/>
      <w:r>
        <w:t>previous_number</w:t>
      </w:r>
      <w:proofErr w:type="spellEnd"/>
      <w:r>
        <w:t xml:space="preserve"> + number</w:t>
      </w:r>
      <w:r>
        <w:br/>
        <w:t xml:space="preserve">    print(</w:t>
      </w:r>
      <w:proofErr w:type="spellStart"/>
      <w:r>
        <w:t>f"Total</w:t>
      </w:r>
      <w:proofErr w:type="spellEnd"/>
      <w:r>
        <w:t xml:space="preserve"> = {</w:t>
      </w:r>
      <w:proofErr w:type="spellStart"/>
      <w:r>
        <w:t>previous_number</w:t>
      </w:r>
      <w:proofErr w:type="spellEnd"/>
      <w:r>
        <w:t>} + {number} = {total}")</w:t>
      </w:r>
      <w:r>
        <w:br/>
      </w:r>
      <w:r>
        <w:br/>
        <w:t xml:space="preserve">    if total % 3 == 0:</w:t>
      </w:r>
      <w:r>
        <w:br/>
        <w:t xml:space="preserve">        print("Fizz\n")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total % 5 == 0:</w:t>
      </w:r>
      <w:r>
        <w:br/>
        <w:t xml:space="preserve">        print("Buzz\n")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total % 3 == 0 and total % 5 == 0:</w:t>
      </w:r>
      <w:r>
        <w:br/>
        <w:t xml:space="preserve">        print("</w:t>
      </w:r>
      <w:proofErr w:type="spellStart"/>
      <w:r>
        <w:t>FizzBuzz</w:t>
      </w:r>
      <w:proofErr w:type="spellEnd"/>
      <w:r>
        <w:t>\n")</w:t>
      </w:r>
      <w:r>
        <w:br/>
        <w:t xml:space="preserve">    else:</w:t>
      </w:r>
      <w:r>
        <w:br/>
        <w:t xml:space="preserve">        print(f"{total}\n")</w:t>
      </w:r>
    </w:p>
    <w:p w14:paraId="660E0BA2" w14:textId="77777777" w:rsidR="00CF1DFA" w:rsidRDefault="00000000">
      <w:pPr>
        <w:pStyle w:val="Heading2"/>
      </w:pPr>
      <w:r>
        <w:t>Explanation (Step by Step)</w:t>
      </w:r>
    </w:p>
    <w:p w14:paraId="43E12516" w14:textId="77777777" w:rsidR="00CF1DFA" w:rsidRDefault="00000000">
      <w:r>
        <w:t>1. The program starts with printing '</w:t>
      </w:r>
      <w:proofErr w:type="spellStart"/>
      <w:r>
        <w:t>Lets</w:t>
      </w:r>
      <w:proofErr w:type="spellEnd"/>
      <w:r>
        <w:t xml:space="preserve"> Begin'.</w:t>
      </w:r>
      <w:r>
        <w:br/>
        <w:t>2. A variable called `</w:t>
      </w:r>
      <w:proofErr w:type="spellStart"/>
      <w:r>
        <w:t>previous_number</w:t>
      </w:r>
      <w:proofErr w:type="spellEnd"/>
      <w:r>
        <w:t>` is set to 0.</w:t>
      </w:r>
      <w:r>
        <w:br/>
        <w:t>3. The program uses a loop to go through numbers from 1 to 100.</w:t>
      </w:r>
      <w:r>
        <w:br/>
        <w:t>4. For each number:</w:t>
      </w:r>
      <w:r>
        <w:br/>
        <w:t xml:space="preserve">   - If there is no previous number (first loop), it prints 'No previous number'.</w:t>
      </w:r>
      <w:r>
        <w:br/>
        <w:t xml:space="preserve">   - Otherwise, it adds the current number to the previous number and prints the total.</w:t>
      </w:r>
      <w:r>
        <w:br/>
        <w:t>5. Then the program checks the total:</w:t>
      </w:r>
      <w:r>
        <w:br/>
        <w:t xml:space="preserve">   - If divisible by 3 → prints 'Fizz'.</w:t>
      </w:r>
      <w:r>
        <w:br/>
        <w:t xml:space="preserve">   - If divisible by 5 → prints 'Buzz'.</w:t>
      </w:r>
      <w:r>
        <w:br/>
        <w:t xml:space="preserve">   - If divisible by both 3 and 5 → prints '</w:t>
      </w:r>
      <w:proofErr w:type="spellStart"/>
      <w:r>
        <w:t>FizzBuzz</w:t>
      </w:r>
      <w:proofErr w:type="spellEnd"/>
      <w:r>
        <w:t>'.</w:t>
      </w:r>
      <w:r>
        <w:br/>
        <w:t xml:space="preserve">   - If not divisible by 3 or 5 → prints the total number itself.</w:t>
      </w:r>
      <w:r>
        <w:br/>
        <w:t>6. This continues until the loop reaches 100.</w:t>
      </w:r>
    </w:p>
    <w:p w14:paraId="2F5891AA" w14:textId="77777777" w:rsidR="00CF1DFA" w:rsidRDefault="00000000">
      <w:pPr>
        <w:pStyle w:val="Heading2"/>
      </w:pPr>
      <w:r>
        <w:t>Sample Output (First Few Iterations)</w:t>
      </w:r>
    </w:p>
    <w:p w14:paraId="73D8E3F9" w14:textId="77777777" w:rsidR="00CF1DFA" w:rsidRDefault="00000000">
      <w:r>
        <w:t xml:space="preserve"> </w:t>
      </w:r>
      <w:proofErr w:type="gramStart"/>
      <w:r>
        <w:t>Number :</w:t>
      </w:r>
      <w:proofErr w:type="gramEnd"/>
      <w:r>
        <w:t xml:space="preserve"> 1</w:t>
      </w:r>
      <w:r>
        <w:br/>
        <w:t xml:space="preserve"> No previous number</w:t>
      </w:r>
      <w:r>
        <w:br/>
      </w:r>
      <w:r>
        <w:br/>
        <w:t xml:space="preserve"> </w:t>
      </w:r>
      <w:proofErr w:type="spellStart"/>
      <w:proofErr w:type="gramStart"/>
      <w:r>
        <w:t>Number</w:t>
      </w:r>
      <w:proofErr w:type="spellEnd"/>
      <w:r>
        <w:t xml:space="preserve"> :</w:t>
      </w:r>
      <w:proofErr w:type="gramEnd"/>
      <w:r>
        <w:t xml:space="preserve"> 2</w:t>
      </w:r>
      <w:r>
        <w:br/>
        <w:t xml:space="preserve"> Total = 1 + 2 = 3</w:t>
      </w:r>
      <w:r>
        <w:br/>
        <w:t xml:space="preserve"> Fizz</w:t>
      </w:r>
      <w:r>
        <w:br/>
      </w:r>
      <w:r>
        <w:br/>
        <w:t xml:space="preserve"> </w:t>
      </w:r>
      <w:proofErr w:type="gramStart"/>
      <w:r>
        <w:t>Number :</w:t>
      </w:r>
      <w:proofErr w:type="gramEnd"/>
      <w:r>
        <w:t xml:space="preserve"> 3</w:t>
      </w:r>
      <w:r>
        <w:br/>
        <w:t xml:space="preserve"> Total = 2 + 3 = 5</w:t>
      </w:r>
      <w:r>
        <w:br/>
        <w:t xml:space="preserve"> Buzz</w:t>
      </w:r>
      <w:r>
        <w:br/>
      </w:r>
      <w:r>
        <w:lastRenderedPageBreak/>
        <w:br/>
        <w:t xml:space="preserve"> </w:t>
      </w:r>
      <w:proofErr w:type="gramStart"/>
      <w:r>
        <w:t>Number :</w:t>
      </w:r>
      <w:proofErr w:type="gramEnd"/>
      <w:r>
        <w:t xml:space="preserve"> 4</w:t>
      </w:r>
      <w:r>
        <w:br/>
        <w:t xml:space="preserve"> Total = 3 + 4 = 7</w:t>
      </w:r>
      <w:r>
        <w:br/>
        <w:t xml:space="preserve"> 7</w:t>
      </w:r>
      <w:r>
        <w:br/>
      </w:r>
    </w:p>
    <w:p w14:paraId="62AEB0A8" w14:textId="77777777" w:rsidR="00CF1DFA" w:rsidRDefault="00000000">
      <w:pPr>
        <w:pStyle w:val="Heading2"/>
      </w:pPr>
      <w:r>
        <w:t>Detailed Explanation</w:t>
      </w:r>
    </w:p>
    <w:p w14:paraId="62BBF7C5" w14:textId="77777777" w:rsidR="00CF1DFA" w:rsidRDefault="00000000">
      <w:r>
        <w:t>This program is a learning exercise that demonstrates how to use loops, variables, and conditions in Python. Below is a more detailed explanation of each part:</w:t>
      </w:r>
      <w:r>
        <w:br/>
      </w:r>
      <w:r>
        <w:br/>
        <w:t>1. **Printing a Start Message**:</w:t>
      </w:r>
      <w:r>
        <w:br/>
        <w:t xml:space="preserve">   - The program begins by printing '</w:t>
      </w:r>
      <w:proofErr w:type="spellStart"/>
      <w:r>
        <w:t>Lets</w:t>
      </w:r>
      <w:proofErr w:type="spellEnd"/>
      <w:r>
        <w:t xml:space="preserve"> Begin'. This is just to mark the start of the program.</w:t>
      </w:r>
      <w:r>
        <w:br/>
      </w:r>
      <w:r>
        <w:br/>
        <w:t>2. **Variable Initialization**:</w:t>
      </w:r>
      <w:r>
        <w:br/>
        <w:t xml:space="preserve">   - A variable named `</w:t>
      </w:r>
      <w:proofErr w:type="spellStart"/>
      <w:r>
        <w:t>previous_number</w:t>
      </w:r>
      <w:proofErr w:type="spellEnd"/>
      <w:r>
        <w:t>` is created and set to 0. This will store the number from the last loop iteration, so it can be added with the current number.</w:t>
      </w:r>
      <w:r>
        <w:br/>
      </w:r>
      <w:r>
        <w:br/>
        <w:t xml:space="preserve">3. **For Loop (1 to </w:t>
      </w:r>
      <w:proofErr w:type="gramStart"/>
      <w:r>
        <w:t>100)*</w:t>
      </w:r>
      <w:proofErr w:type="gramEnd"/>
      <w:r>
        <w:t>*:</w:t>
      </w:r>
      <w:r>
        <w:br/>
        <w:t xml:space="preserve">   - The program uses a for loop: `for number in </w:t>
      </w:r>
      <w:proofErr w:type="gramStart"/>
      <w:r>
        <w:t>range(</w:t>
      </w:r>
      <w:proofErr w:type="gramEnd"/>
      <w:r>
        <w:t>1, 101</w:t>
      </w:r>
      <w:proofErr w:type="gramStart"/>
      <w:r>
        <w:t>):`</w:t>
      </w:r>
      <w:proofErr w:type="gramEnd"/>
      <w:r>
        <w:br/>
        <w:t xml:space="preserve">   - This means the loop will run 100 times, with `number` taking values from 1 to 100.</w:t>
      </w:r>
      <w:r>
        <w:br/>
      </w:r>
      <w:r>
        <w:br/>
        <w:t>4. **First Iteration Check**:</w:t>
      </w:r>
      <w:r>
        <w:br/>
        <w:t xml:space="preserve">   - When the loop starts with number = 1, the program checks if `</w:t>
      </w:r>
      <w:proofErr w:type="spellStart"/>
      <w:r>
        <w:t>previous_number</w:t>
      </w:r>
      <w:proofErr w:type="spellEnd"/>
      <w:r>
        <w:t xml:space="preserve"> == 0`.</w:t>
      </w:r>
      <w:r>
        <w:br/>
        <w:t xml:space="preserve">   - Since it is 0, the program prints 'No previous number' and then updates `</w:t>
      </w:r>
      <w:proofErr w:type="spellStart"/>
      <w:r>
        <w:t>previous_number</w:t>
      </w:r>
      <w:proofErr w:type="spellEnd"/>
      <w:r>
        <w:t>` to 1.</w:t>
      </w:r>
      <w:r>
        <w:br/>
        <w:t xml:space="preserve">   - This avoids adding 0 with 1 unnecessarily.</w:t>
      </w:r>
      <w:r>
        <w:br/>
      </w:r>
      <w:r>
        <w:br/>
        <w:t>5. **Adding Numbers**:</w:t>
      </w:r>
      <w:r>
        <w:br/>
        <w:t xml:space="preserve">   - From the second iteration onward, the program adds the current number with the previous number.</w:t>
      </w:r>
      <w:r>
        <w:br/>
        <w:t xml:space="preserve">   - Example: when number = 2, </w:t>
      </w:r>
      <w:proofErr w:type="spellStart"/>
      <w:r>
        <w:t>previous_number</w:t>
      </w:r>
      <w:proofErr w:type="spellEnd"/>
      <w:r>
        <w:t xml:space="preserve"> = 1, so total = 1 + 2 = 3.</w:t>
      </w:r>
      <w:r>
        <w:br/>
      </w:r>
      <w:r>
        <w:br/>
        <w:t>6. **</w:t>
      </w:r>
      <w:proofErr w:type="spellStart"/>
      <w:r>
        <w:t>FizzBuzz</w:t>
      </w:r>
      <w:proofErr w:type="spellEnd"/>
      <w:r>
        <w:t xml:space="preserve"> Logic**:</w:t>
      </w:r>
      <w:r>
        <w:br/>
        <w:t xml:space="preserve">   - Once the sum is calculated, the program applies divisibility checks:</w:t>
      </w:r>
      <w:r>
        <w:br/>
        <w:t xml:space="preserve">     • If total is divisible by 3 → prints 'Fizz'.</w:t>
      </w:r>
      <w:r>
        <w:br/>
        <w:t xml:space="preserve">     • If total is divisible by 5 → prints 'Buzz'.</w:t>
      </w:r>
      <w:r>
        <w:br/>
        <w:t xml:space="preserve">     • If total is divisible by both 3 and 5 → prints '</w:t>
      </w:r>
      <w:proofErr w:type="spellStart"/>
      <w:r>
        <w:t>FizzBuzz</w:t>
      </w:r>
      <w:proofErr w:type="spellEnd"/>
      <w:r>
        <w:t>'.</w:t>
      </w:r>
      <w:r>
        <w:br/>
        <w:t xml:space="preserve">     • Otherwise, it just prints the total number.</w:t>
      </w:r>
      <w:r>
        <w:br/>
        <w:t xml:space="preserve">   - Example: 3 → Fizz, 5 → Buzz, 15 → </w:t>
      </w:r>
      <w:proofErr w:type="spellStart"/>
      <w:r>
        <w:t>FizzBuzz</w:t>
      </w:r>
      <w:proofErr w:type="spellEnd"/>
      <w:r>
        <w:t>.</w:t>
      </w:r>
      <w:r>
        <w:br/>
      </w:r>
      <w:r>
        <w:br/>
        <w:t>7. **Updating the Previous Number**:</w:t>
      </w:r>
      <w:r>
        <w:br/>
        <w:t xml:space="preserve">   - At the end of each loop, the current number becomes the new `</w:t>
      </w:r>
      <w:proofErr w:type="spellStart"/>
      <w:r>
        <w:t>previous_number</w:t>
      </w:r>
      <w:proofErr w:type="spellEnd"/>
      <w:r>
        <w:t>`.</w:t>
      </w:r>
      <w:r>
        <w:br/>
        <w:t xml:space="preserve">   - This allows the process to continue correctly in the next iteration.</w:t>
      </w:r>
      <w:r>
        <w:br/>
      </w:r>
      <w:r>
        <w:lastRenderedPageBreak/>
        <w:br/>
        <w:t>8. **Loop Continues**:</w:t>
      </w:r>
      <w:r>
        <w:br/>
        <w:t xml:space="preserve">   - The program repeats this logic until number = 100, showing the total and </w:t>
      </w:r>
      <w:proofErr w:type="spellStart"/>
      <w:r>
        <w:t>FizzBuzz</w:t>
      </w:r>
      <w:proofErr w:type="spellEnd"/>
      <w:r>
        <w:t xml:space="preserve"> outputs.</w:t>
      </w:r>
      <w:r>
        <w:br/>
      </w:r>
      <w:r>
        <w:br/>
        <w:t>This program is a great practice for beginners to understand:</w:t>
      </w:r>
      <w:r>
        <w:br/>
        <w:t>- How loops work in Python.</w:t>
      </w:r>
      <w:r>
        <w:br/>
        <w:t>- How variables can store values between loop iterations.</w:t>
      </w:r>
      <w:r>
        <w:br/>
        <w:t>- How conditional statements control program behavior.</w:t>
      </w:r>
      <w:r>
        <w:br/>
        <w:t>- How simple math rules like divisibility can be applied in code.</w:t>
      </w:r>
    </w:p>
    <w:p w14:paraId="2B3C132C" w14:textId="77777777" w:rsidR="009C7DA7" w:rsidRPr="009C7DA7" w:rsidRDefault="009C7DA7">
      <w:pPr>
        <w:rPr>
          <w:b/>
          <w:bCs/>
          <w:color w:val="0070C0"/>
          <w:sz w:val="28"/>
          <w:szCs w:val="28"/>
        </w:rPr>
      </w:pPr>
    </w:p>
    <w:p w14:paraId="473C2006" w14:textId="3AB84139" w:rsidR="009C7DA7" w:rsidRPr="009C7DA7" w:rsidRDefault="009C7DA7" w:rsidP="009C7DA7">
      <w:pPr>
        <w:rPr>
          <w:b/>
          <w:bCs/>
          <w:color w:val="0070C0"/>
          <w:sz w:val="28"/>
          <w:szCs w:val="28"/>
        </w:rPr>
      </w:pPr>
      <w:r w:rsidRPr="009C7DA7">
        <w:rPr>
          <w:b/>
          <w:bCs/>
          <w:color w:val="0070C0"/>
          <w:sz w:val="28"/>
          <w:szCs w:val="28"/>
        </w:rPr>
        <w:t>Screenshot:</w:t>
      </w:r>
    </w:p>
    <w:p w14:paraId="46B86104" w14:textId="71584597" w:rsidR="009C7DA7" w:rsidRDefault="009C7DA7">
      <w:r w:rsidRPr="009C7DA7">
        <w:drawing>
          <wp:inline distT="0" distB="0" distL="0" distR="0" wp14:anchorId="6272A47E" wp14:editId="6E77116F">
            <wp:extent cx="5486400" cy="3000375"/>
            <wp:effectExtent l="0" t="0" r="0" b="9525"/>
            <wp:docPr id="7473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1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D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E30C9"/>
    <w:multiLevelType w:val="hybridMultilevel"/>
    <w:tmpl w:val="837A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634284">
    <w:abstractNumId w:val="8"/>
  </w:num>
  <w:num w:numId="2" w16cid:durableId="1570768747">
    <w:abstractNumId w:val="6"/>
  </w:num>
  <w:num w:numId="3" w16cid:durableId="544683541">
    <w:abstractNumId w:val="5"/>
  </w:num>
  <w:num w:numId="4" w16cid:durableId="967123526">
    <w:abstractNumId w:val="4"/>
  </w:num>
  <w:num w:numId="5" w16cid:durableId="1908608916">
    <w:abstractNumId w:val="7"/>
  </w:num>
  <w:num w:numId="6" w16cid:durableId="1275868064">
    <w:abstractNumId w:val="3"/>
  </w:num>
  <w:num w:numId="7" w16cid:durableId="1636255048">
    <w:abstractNumId w:val="2"/>
  </w:num>
  <w:num w:numId="8" w16cid:durableId="1769345411">
    <w:abstractNumId w:val="1"/>
  </w:num>
  <w:num w:numId="9" w16cid:durableId="1207528642">
    <w:abstractNumId w:val="0"/>
  </w:num>
  <w:num w:numId="10" w16cid:durableId="8028472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ED4"/>
    <w:rsid w:val="00034616"/>
    <w:rsid w:val="0006063C"/>
    <w:rsid w:val="0015074B"/>
    <w:rsid w:val="0029639D"/>
    <w:rsid w:val="00326F90"/>
    <w:rsid w:val="003370E9"/>
    <w:rsid w:val="009C7DA7"/>
    <w:rsid w:val="00AA1D8D"/>
    <w:rsid w:val="00B47730"/>
    <w:rsid w:val="00CB0664"/>
    <w:rsid w:val="00CF1DFA"/>
    <w:rsid w:val="00FC693F"/>
    <w:rsid w:val="00FE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6AC2F"/>
  <w14:defaultImageDpi w14:val="300"/>
  <w15:docId w15:val="{C7FEF0CC-A53B-48E6-B3FB-9C3C0A2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Gold Campus Lab5PC07</cp:lastModifiedBy>
  <cp:revision>4</cp:revision>
  <dcterms:created xsi:type="dcterms:W3CDTF">2013-12-23T23:15:00Z</dcterms:created>
  <dcterms:modified xsi:type="dcterms:W3CDTF">2025-09-12T22:06:00Z</dcterms:modified>
  <cp:category/>
</cp:coreProperties>
</file>