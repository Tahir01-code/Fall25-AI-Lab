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FB556" w14:textId="45573E30" w:rsidR="000E23A3" w:rsidRDefault="000E23A3">
      <w:pPr>
        <w:pStyle w:val="Heading1"/>
      </w:pPr>
      <w:r>
        <w:rPr>
          <w:noProof/>
        </w:rPr>
        <w:drawing>
          <wp:inline distT="0" distB="0" distL="0" distR="0" wp14:anchorId="3EF97EFF" wp14:editId="1415165A">
            <wp:extent cx="5486400" cy="1735455"/>
            <wp:effectExtent l="0" t="0" r="0" b="0"/>
            <wp:docPr id="252199815" name="Picture 2" descr="How can educational institutions help tackle the issue of urbanisation. An  interview with Mr Hammad Noor AHMED from Superior University in Lahore | by  ASEFEdu (Editor) | ASEFEdu (Blog)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99815" name="Picture 2" descr="How can educational institutions help tackle the issue of urbanisation. An  interview with Mr Hammad Noor AHMED from Superior University in Lahore | by  ASEFEdu (Editor) | ASEFEdu (Blog) | Medium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F1EF8" w14:textId="77777777" w:rsidR="000E23A3" w:rsidRDefault="000E23A3" w:rsidP="000E23A3">
      <w:pPr>
        <w:rPr>
          <w:b/>
          <w:bCs/>
        </w:rPr>
      </w:pPr>
    </w:p>
    <w:p w14:paraId="25B9F481" w14:textId="77777777" w:rsidR="000E23A3" w:rsidRDefault="000E23A3" w:rsidP="000E23A3">
      <w:pPr>
        <w:rPr>
          <w:b/>
          <w:bCs/>
        </w:rPr>
      </w:pPr>
    </w:p>
    <w:p w14:paraId="6BDFC6BB" w14:textId="7333CFDB" w:rsidR="000E23A3" w:rsidRPr="000E23A3" w:rsidRDefault="000E23A3" w:rsidP="000E23A3">
      <w:pPr>
        <w:rPr>
          <w:b/>
          <w:bCs/>
          <w:sz w:val="36"/>
          <w:szCs w:val="36"/>
        </w:rPr>
      </w:pPr>
      <w:r w:rsidRPr="000E23A3">
        <w:rPr>
          <w:b/>
          <w:bCs/>
          <w:sz w:val="36"/>
          <w:szCs w:val="36"/>
        </w:rPr>
        <w:t>Name</w:t>
      </w:r>
      <w:proofErr w:type="gramStart"/>
      <w:r w:rsidRPr="000E23A3">
        <w:rPr>
          <w:b/>
          <w:bCs/>
          <w:sz w:val="36"/>
          <w:szCs w:val="36"/>
        </w:rPr>
        <w:t>:  Tahir</w:t>
      </w:r>
      <w:proofErr w:type="gramEnd"/>
      <w:r w:rsidRPr="000E23A3">
        <w:rPr>
          <w:b/>
          <w:bCs/>
          <w:sz w:val="36"/>
          <w:szCs w:val="36"/>
        </w:rPr>
        <w:t xml:space="preserve"> Fareed</w:t>
      </w:r>
    </w:p>
    <w:p w14:paraId="02D7F7D0" w14:textId="77777777" w:rsidR="000E23A3" w:rsidRPr="000E23A3" w:rsidRDefault="000E23A3" w:rsidP="000E23A3">
      <w:pPr>
        <w:rPr>
          <w:b/>
          <w:bCs/>
          <w:sz w:val="36"/>
          <w:szCs w:val="36"/>
        </w:rPr>
      </w:pPr>
      <w:r w:rsidRPr="000E23A3">
        <w:rPr>
          <w:b/>
          <w:bCs/>
          <w:sz w:val="36"/>
          <w:szCs w:val="36"/>
        </w:rPr>
        <w:t>Roll No</w:t>
      </w:r>
      <w:proofErr w:type="gramStart"/>
      <w:r w:rsidRPr="000E23A3">
        <w:rPr>
          <w:b/>
          <w:bCs/>
          <w:sz w:val="36"/>
          <w:szCs w:val="36"/>
        </w:rPr>
        <w:t>:  SU92</w:t>
      </w:r>
      <w:proofErr w:type="gramEnd"/>
      <w:r w:rsidRPr="000E23A3">
        <w:rPr>
          <w:b/>
          <w:bCs/>
          <w:sz w:val="36"/>
          <w:szCs w:val="36"/>
        </w:rPr>
        <w:t>-BSAIM-F24-036</w:t>
      </w:r>
    </w:p>
    <w:p w14:paraId="324A8E0D" w14:textId="77777777" w:rsidR="000E23A3" w:rsidRPr="000E23A3" w:rsidRDefault="000E23A3" w:rsidP="000E23A3">
      <w:pPr>
        <w:rPr>
          <w:b/>
          <w:bCs/>
          <w:sz w:val="36"/>
          <w:szCs w:val="36"/>
        </w:rPr>
      </w:pPr>
      <w:r w:rsidRPr="000E23A3">
        <w:rPr>
          <w:b/>
          <w:bCs/>
          <w:sz w:val="36"/>
          <w:szCs w:val="36"/>
        </w:rPr>
        <w:t>Section</w:t>
      </w:r>
      <w:proofErr w:type="gramStart"/>
      <w:r w:rsidRPr="000E23A3">
        <w:rPr>
          <w:b/>
          <w:bCs/>
          <w:sz w:val="36"/>
          <w:szCs w:val="36"/>
        </w:rPr>
        <w:t>:  BSAI</w:t>
      </w:r>
      <w:proofErr w:type="gramEnd"/>
      <w:r w:rsidRPr="000E23A3">
        <w:rPr>
          <w:b/>
          <w:bCs/>
          <w:sz w:val="36"/>
          <w:szCs w:val="36"/>
        </w:rPr>
        <w:t xml:space="preserve"> (3A)</w:t>
      </w:r>
    </w:p>
    <w:p w14:paraId="713857FF" w14:textId="77777777" w:rsidR="000E23A3" w:rsidRPr="000E23A3" w:rsidRDefault="000E23A3" w:rsidP="000E23A3">
      <w:pPr>
        <w:rPr>
          <w:b/>
          <w:bCs/>
          <w:sz w:val="36"/>
          <w:szCs w:val="36"/>
        </w:rPr>
      </w:pPr>
      <w:r w:rsidRPr="000E23A3">
        <w:rPr>
          <w:b/>
          <w:bCs/>
          <w:sz w:val="36"/>
          <w:szCs w:val="36"/>
        </w:rPr>
        <w:t>Subject</w:t>
      </w:r>
      <w:proofErr w:type="gramStart"/>
      <w:r w:rsidRPr="000E23A3">
        <w:rPr>
          <w:b/>
          <w:bCs/>
          <w:sz w:val="36"/>
          <w:szCs w:val="36"/>
        </w:rPr>
        <w:t>:  AI</w:t>
      </w:r>
      <w:proofErr w:type="gramEnd"/>
      <w:r w:rsidRPr="000E23A3">
        <w:rPr>
          <w:b/>
          <w:bCs/>
          <w:sz w:val="36"/>
          <w:szCs w:val="36"/>
        </w:rPr>
        <w:t xml:space="preserve"> Lab</w:t>
      </w:r>
    </w:p>
    <w:p w14:paraId="1994C93A" w14:textId="7F9AA829" w:rsidR="000E23A3" w:rsidRPr="000E23A3" w:rsidRDefault="000E23A3" w:rsidP="000E23A3">
      <w:pPr>
        <w:rPr>
          <w:b/>
          <w:bCs/>
          <w:sz w:val="36"/>
          <w:szCs w:val="36"/>
        </w:rPr>
      </w:pPr>
      <w:proofErr w:type="gramStart"/>
      <w:r w:rsidRPr="000E23A3">
        <w:rPr>
          <w:b/>
          <w:bCs/>
          <w:sz w:val="36"/>
          <w:szCs w:val="36"/>
        </w:rPr>
        <w:t>Task :</w:t>
      </w:r>
      <w:proofErr w:type="gramEnd"/>
      <w:r w:rsidRPr="000E23A3">
        <w:rPr>
          <w:b/>
          <w:bCs/>
          <w:sz w:val="36"/>
          <w:szCs w:val="36"/>
        </w:rPr>
        <w:t xml:space="preserve">  0</w:t>
      </w:r>
      <w:r>
        <w:rPr>
          <w:b/>
          <w:bCs/>
          <w:sz w:val="36"/>
          <w:szCs w:val="36"/>
        </w:rPr>
        <w:t>7</w:t>
      </w:r>
    </w:p>
    <w:p w14:paraId="169FDE5E" w14:textId="77777777" w:rsidR="000E23A3" w:rsidRPr="000E23A3" w:rsidRDefault="000E23A3" w:rsidP="000E23A3">
      <w:pPr>
        <w:rPr>
          <w:sz w:val="36"/>
          <w:szCs w:val="36"/>
        </w:rPr>
      </w:pPr>
    </w:p>
    <w:p w14:paraId="0EC3DE78" w14:textId="77777777" w:rsidR="000E23A3" w:rsidRDefault="000E23A3">
      <w:pPr>
        <w:pStyle w:val="Heading1"/>
      </w:pPr>
    </w:p>
    <w:p w14:paraId="5F1C1AE0" w14:textId="35A74226" w:rsidR="006E42F7" w:rsidRPr="000E23A3" w:rsidRDefault="00000000" w:rsidP="000E23A3">
      <w:pPr>
        <w:pStyle w:val="Heading1"/>
        <w:jc w:val="center"/>
        <w:rPr>
          <w:sz w:val="40"/>
          <w:szCs w:val="40"/>
          <w:u w:val="single"/>
        </w:rPr>
      </w:pPr>
      <w:r w:rsidRPr="000E23A3">
        <w:rPr>
          <w:sz w:val="40"/>
          <w:szCs w:val="40"/>
          <w:u w:val="single"/>
        </w:rPr>
        <w:t>A* (A-Star) Algorithm - Simple Documentation</w:t>
      </w:r>
    </w:p>
    <w:p w14:paraId="330765A9" w14:textId="77777777" w:rsidR="000E23A3" w:rsidRDefault="000E23A3">
      <w:pPr>
        <w:pStyle w:val="Heading2"/>
      </w:pPr>
    </w:p>
    <w:p w14:paraId="543FDE30" w14:textId="57B0C1CB" w:rsidR="006E42F7" w:rsidRDefault="00000000">
      <w:pPr>
        <w:pStyle w:val="Heading2"/>
      </w:pPr>
      <w:r>
        <w:t>What is A* Algorithm?</w:t>
      </w:r>
    </w:p>
    <w:p w14:paraId="313BB6F9" w14:textId="77777777" w:rsidR="006E42F7" w:rsidRDefault="00000000">
      <w:r>
        <w:t>The A* (A-Star) algorithm is used to find the shortest path between two points. It is very popular in games, maps, and artificial intelligence. It helps a computer or robot decide the best and shortest route from start to goal.</w:t>
      </w:r>
    </w:p>
    <w:p w14:paraId="5AE738A2" w14:textId="77777777" w:rsidR="006E42F7" w:rsidRDefault="00000000">
      <w:pPr>
        <w:pStyle w:val="Heading2"/>
      </w:pPr>
      <w:r>
        <w:lastRenderedPageBreak/>
        <w:t>How A* Works (In Simple Words)</w:t>
      </w:r>
    </w:p>
    <w:p w14:paraId="7374984F" w14:textId="77777777" w:rsidR="006E42F7" w:rsidRDefault="00000000">
      <w:r>
        <w:t>1. Start from the starting point.</w:t>
      </w:r>
      <w:r>
        <w:br/>
        <w:t>2. Check all possible next steps (neighbors).</w:t>
      </w:r>
      <w:r>
        <w:br/>
        <w:t>3. For each step, calculate a score using this formula:</w:t>
      </w:r>
      <w:r>
        <w:br/>
        <w:t xml:space="preserve">   f(n) = g(n) + h(n)</w:t>
      </w:r>
      <w:r>
        <w:br/>
        <w:t xml:space="preserve">   - g(n): distance from the start point.</w:t>
      </w:r>
      <w:r>
        <w:br/>
        <w:t xml:space="preserve">   - h(n): estimated distance to the goal (heuristic).</w:t>
      </w:r>
      <w:r>
        <w:br/>
        <w:t>4. Choose the step with the smallest score (f).</w:t>
      </w:r>
      <w:r>
        <w:br/>
        <w:t>5. Repeat this process until you reach the goal.</w:t>
      </w:r>
      <w:r>
        <w:br/>
        <w:t>6. The path you followed is the shortest one.</w:t>
      </w:r>
    </w:p>
    <w:p w14:paraId="5B03F965" w14:textId="77777777" w:rsidR="006E42F7" w:rsidRDefault="00000000">
      <w:pPr>
        <w:pStyle w:val="Heading2"/>
      </w:pPr>
      <w:r>
        <w:t>Python Code Example of A* Algorithm</w:t>
      </w:r>
    </w:p>
    <w:p w14:paraId="42838AB5" w14:textId="77777777" w:rsidR="006E42F7" w:rsidRDefault="00000000">
      <w:r>
        <w:br/>
        <w:t>from queue import PriorityQueue</w:t>
      </w:r>
      <w:r>
        <w:br/>
      </w:r>
      <w:r>
        <w:br/>
        <w:t>def a_star(graph, start, goal, h):</w:t>
      </w:r>
      <w:r>
        <w:br/>
        <w:t xml:space="preserve">    open_list = PriorityQueue()</w:t>
      </w:r>
      <w:r>
        <w:br/>
        <w:t xml:space="preserve">    open_list.put((0, start))</w:t>
      </w:r>
      <w:r>
        <w:br/>
        <w:t xml:space="preserve">    came_from = {}</w:t>
      </w:r>
      <w:r>
        <w:br/>
        <w:t xml:space="preserve">    g_score = {node: float('inf') for node in graph}</w:t>
      </w:r>
      <w:r>
        <w:br/>
        <w:t xml:space="preserve">    g_score[start] = 0</w:t>
      </w:r>
      <w:r>
        <w:br/>
      </w:r>
      <w:r>
        <w:br/>
        <w:t xml:space="preserve">    while not open_list.empty():</w:t>
      </w:r>
      <w:r>
        <w:br/>
        <w:t xml:space="preserve">        _, current = open_list.get()</w:t>
      </w:r>
      <w:r>
        <w:br/>
      </w:r>
      <w:r>
        <w:br/>
        <w:t xml:space="preserve">        if current == goal:</w:t>
      </w:r>
      <w:r>
        <w:br/>
        <w:t xml:space="preserve">            path = []</w:t>
      </w:r>
      <w:r>
        <w:br/>
        <w:t xml:space="preserve">            while current in came_from:</w:t>
      </w:r>
      <w:r>
        <w:br/>
        <w:t xml:space="preserve">                path.append(current)</w:t>
      </w:r>
      <w:r>
        <w:br/>
        <w:t xml:space="preserve">                current = came_from[current]</w:t>
      </w:r>
      <w:r>
        <w:br/>
        <w:t xml:space="preserve">            path.append(start)</w:t>
      </w:r>
      <w:r>
        <w:br/>
        <w:t xml:space="preserve">            return path[::-1]</w:t>
      </w:r>
      <w:r>
        <w:br/>
      </w:r>
      <w:r>
        <w:br/>
        <w:t xml:space="preserve">        for neighbor, cost in graph[current].items():</w:t>
      </w:r>
      <w:r>
        <w:br/>
        <w:t xml:space="preserve">            tentative_g = g_score[current] + cost</w:t>
      </w:r>
      <w:r>
        <w:br/>
        <w:t xml:space="preserve">            if tentative_g &lt; g_score[neighbor]:</w:t>
      </w:r>
      <w:r>
        <w:br/>
        <w:t xml:space="preserve">                came_from[neighbor] = current</w:t>
      </w:r>
      <w:r>
        <w:br/>
        <w:t xml:space="preserve">                g_score[neighbor] = tentative_g</w:t>
      </w:r>
      <w:r>
        <w:br/>
        <w:t xml:space="preserve">                f_score = tentative_g + h[neighbor]</w:t>
      </w:r>
      <w:r>
        <w:br/>
        <w:t xml:space="preserve">                open_list.put((f_score, neighbor))</w:t>
      </w:r>
      <w:r>
        <w:br/>
      </w:r>
      <w:r>
        <w:br/>
        <w:t xml:space="preserve">    return None</w:t>
      </w:r>
      <w:r>
        <w:br/>
      </w:r>
    </w:p>
    <w:p w14:paraId="4B6D14A0" w14:textId="77777777" w:rsidR="006E42F7" w:rsidRDefault="00000000">
      <w:pPr>
        <w:pStyle w:val="Heading2"/>
      </w:pPr>
      <w:r>
        <w:lastRenderedPageBreak/>
        <w:t>Code Explanation (Easy Way)</w:t>
      </w:r>
    </w:p>
    <w:p w14:paraId="32BD13EB" w14:textId="77777777" w:rsidR="006E42F7" w:rsidRDefault="00000000">
      <w:r>
        <w:t>1. We use a Priority Queue to always pick the node with the smallest f(n) value.</w:t>
      </w:r>
    </w:p>
    <w:p w14:paraId="1AB1F763" w14:textId="77777777" w:rsidR="006E42F7" w:rsidRDefault="00000000">
      <w:r>
        <w:t>2. 'g_score' keeps track of the cost from the start to each node.</w:t>
      </w:r>
    </w:p>
    <w:p w14:paraId="386C62B6" w14:textId="77777777" w:rsidR="006E42F7" w:rsidRDefault="00000000">
      <w:r>
        <w:t>3. 'h' is a dictionary with estimated distances (heuristic) from each node to the goal.</w:t>
      </w:r>
    </w:p>
    <w:p w14:paraId="3113C07A" w14:textId="77777777" w:rsidR="006E42F7" w:rsidRDefault="00000000">
      <w:r>
        <w:t>4. For every node, we calculate new possible paths and pick the one with the lowest cost.</w:t>
      </w:r>
    </w:p>
    <w:p w14:paraId="5DCBD26C" w14:textId="77777777" w:rsidR="006E42F7" w:rsidRDefault="00000000">
      <w:r>
        <w:t>5. Once we reach the goal, we go backwards to reconstruct the shortest path.</w:t>
      </w:r>
    </w:p>
    <w:p w14:paraId="6F546BB9" w14:textId="77777777" w:rsidR="006E42F7" w:rsidRDefault="00000000">
      <w:pPr>
        <w:pStyle w:val="Heading2"/>
      </w:pPr>
      <w:r>
        <w:t>Example</w:t>
      </w:r>
    </w:p>
    <w:p w14:paraId="14B58707" w14:textId="77777777" w:rsidR="006E42F7" w:rsidRDefault="00000000">
      <w:r>
        <w:t>Suppose we have nodes: A, B, C, D.</w:t>
      </w:r>
      <w:r>
        <w:br/>
        <w:t>Distances between them:</w:t>
      </w:r>
      <w:r>
        <w:br/>
        <w:t>A → B = 1, A → C = 3, B → D = 1, C → D = 1</w:t>
      </w:r>
      <w:r>
        <w:br/>
        <w:t>Heuristic values (h): B = 2, C = 1, D = 0</w:t>
      </w:r>
      <w:r>
        <w:br/>
        <w:t>A* will find that the best path is: A → B → D.</w:t>
      </w:r>
    </w:p>
    <w:p w14:paraId="1309E3E6" w14:textId="77777777" w:rsidR="006E42F7" w:rsidRDefault="00000000">
      <w:pPr>
        <w:pStyle w:val="Heading2"/>
      </w:pPr>
      <w:r>
        <w:t>Conclusion</w:t>
      </w:r>
    </w:p>
    <w:p w14:paraId="7D78A58C" w14:textId="77777777" w:rsidR="006E42F7" w:rsidRDefault="00000000">
      <w:pPr>
        <w:rPr>
          <w:b/>
          <w:bCs/>
          <w:color w:val="0070C0"/>
          <w:sz w:val="24"/>
          <w:szCs w:val="24"/>
        </w:rPr>
      </w:pPr>
      <w:r>
        <w:t>A* is a very smart algorithm because it finds the shortest path using both actual distance and an estimate. It is fast, efficient, and commonly used in navigation and games</w:t>
      </w:r>
      <w:r w:rsidRPr="000E23A3">
        <w:rPr>
          <w:b/>
          <w:bCs/>
          <w:color w:val="0070C0"/>
          <w:sz w:val="24"/>
          <w:szCs w:val="24"/>
        </w:rPr>
        <w:t>.</w:t>
      </w:r>
    </w:p>
    <w:p w14:paraId="277692EE" w14:textId="77777777" w:rsidR="000E23A3" w:rsidRPr="000E23A3" w:rsidRDefault="000E23A3">
      <w:pPr>
        <w:rPr>
          <w:b/>
          <w:bCs/>
          <w:color w:val="0070C0"/>
          <w:sz w:val="24"/>
          <w:szCs w:val="24"/>
        </w:rPr>
      </w:pPr>
    </w:p>
    <w:p w14:paraId="7F88A35C" w14:textId="216E07B0" w:rsidR="000E23A3" w:rsidRPr="000E23A3" w:rsidRDefault="000E23A3">
      <w:pPr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 xml:space="preserve"> Output </w:t>
      </w:r>
      <w:proofErr w:type="gramStart"/>
      <w:r w:rsidRPr="000E23A3">
        <w:rPr>
          <w:b/>
          <w:bCs/>
          <w:color w:val="0070C0"/>
          <w:sz w:val="24"/>
          <w:szCs w:val="24"/>
        </w:rPr>
        <w:t>Screenshot</w:t>
      </w:r>
      <w:r>
        <w:rPr>
          <w:b/>
          <w:bCs/>
          <w:color w:val="0070C0"/>
          <w:sz w:val="24"/>
          <w:szCs w:val="24"/>
        </w:rPr>
        <w:t xml:space="preserve"> </w:t>
      </w:r>
      <w:r w:rsidRPr="000E23A3">
        <w:rPr>
          <w:b/>
          <w:bCs/>
          <w:color w:val="0070C0"/>
          <w:sz w:val="24"/>
          <w:szCs w:val="24"/>
        </w:rPr>
        <w:t>:</w:t>
      </w:r>
      <w:proofErr w:type="gramEnd"/>
    </w:p>
    <w:p w14:paraId="0C2F9911" w14:textId="4A2E4698" w:rsidR="000E23A3" w:rsidRDefault="000E23A3">
      <w:r w:rsidRPr="000E23A3">
        <w:drawing>
          <wp:inline distT="0" distB="0" distL="0" distR="0" wp14:anchorId="6C57101B" wp14:editId="19CD9296">
            <wp:extent cx="5486400" cy="2560955"/>
            <wp:effectExtent l="0" t="0" r="0" b="0"/>
            <wp:docPr id="1082323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3230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3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5242812">
    <w:abstractNumId w:val="8"/>
  </w:num>
  <w:num w:numId="2" w16cid:durableId="590702468">
    <w:abstractNumId w:val="6"/>
  </w:num>
  <w:num w:numId="3" w16cid:durableId="672531073">
    <w:abstractNumId w:val="5"/>
  </w:num>
  <w:num w:numId="4" w16cid:durableId="1848399959">
    <w:abstractNumId w:val="4"/>
  </w:num>
  <w:num w:numId="5" w16cid:durableId="1088188280">
    <w:abstractNumId w:val="7"/>
  </w:num>
  <w:num w:numId="6" w16cid:durableId="250890498">
    <w:abstractNumId w:val="3"/>
  </w:num>
  <w:num w:numId="7" w16cid:durableId="1906986793">
    <w:abstractNumId w:val="2"/>
  </w:num>
  <w:num w:numId="8" w16cid:durableId="1148940380">
    <w:abstractNumId w:val="1"/>
  </w:num>
  <w:num w:numId="9" w16cid:durableId="1690906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23A3"/>
    <w:rsid w:val="0015074B"/>
    <w:rsid w:val="0029639D"/>
    <w:rsid w:val="00326F90"/>
    <w:rsid w:val="006E42F7"/>
    <w:rsid w:val="00A61DC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CFC376"/>
  <w14:defaultImageDpi w14:val="300"/>
  <w15:docId w15:val="{4E6D0E3C-1B90-4D20-A0D2-C29C95268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443</Words>
  <Characters>2158</Characters>
  <Application>Microsoft Office Word</Application>
  <DocSecurity>0</DocSecurity>
  <Lines>74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Gold Campus Lab5PC07</cp:lastModifiedBy>
  <cp:revision>2</cp:revision>
  <dcterms:created xsi:type="dcterms:W3CDTF">2013-12-23T23:15:00Z</dcterms:created>
  <dcterms:modified xsi:type="dcterms:W3CDTF">2025-10-24T16:42:00Z</dcterms:modified>
  <cp:category/>
</cp:coreProperties>
</file>