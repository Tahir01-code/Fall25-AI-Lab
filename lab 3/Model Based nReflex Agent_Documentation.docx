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3E2E" w14:textId="77777777" w:rsidR="00A24DD7" w:rsidRDefault="00A24DD7" w:rsidP="00BC21E5">
      <w:pPr>
        <w:pStyle w:val="Heading1"/>
      </w:pPr>
    </w:p>
    <w:p w14:paraId="40A7EFB1" w14:textId="0CB09704" w:rsidR="00BC21E5" w:rsidRDefault="00BC21E5" w:rsidP="00BC21E5">
      <w:pPr>
        <w:pStyle w:val="Heading1"/>
      </w:pPr>
      <w:r>
        <w:rPr>
          <w:noProof/>
        </w:rPr>
        <w:drawing>
          <wp:inline distT="0" distB="0" distL="0" distR="0" wp14:anchorId="24C03380" wp14:editId="2685D515">
            <wp:extent cx="5486400" cy="1735455"/>
            <wp:effectExtent l="0" t="0" r="0" b="0"/>
            <wp:docPr id="252199815" name="Picture 2" descr="How can educational institutions help tackle the issue of urbanisation. An  interview with Mr Hammad Noor AHMED from Superior University in Lahore | by  ASEFEdu (Editor) | ASEFEdu (Blog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9815" name="Picture 2" descr="How can educational institutions help tackle the issue of urbanisation. An  interview with Mr Hammad Noor AHMED from Superior University in Lahore | by  ASEFEdu (Editor) | ASEFEdu (Blog) | Mediu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1E5">
        <w:t xml:space="preserve"> </w:t>
      </w:r>
    </w:p>
    <w:p w14:paraId="604CC4FE" w14:textId="77777777" w:rsidR="00BC21E5" w:rsidRDefault="00BC21E5" w:rsidP="00BC21E5">
      <w:pPr>
        <w:pStyle w:val="Heading1"/>
      </w:pPr>
    </w:p>
    <w:p w14:paraId="23932966" w14:textId="05A32EF3" w:rsidR="00BC21E5" w:rsidRPr="003370E9" w:rsidRDefault="00BC21E5" w:rsidP="00BC21E5">
      <w:pPr>
        <w:pStyle w:val="Heading1"/>
      </w:pPr>
      <w:r w:rsidRPr="003370E9">
        <w:t>Name:  Tahir Fareed</w:t>
      </w:r>
    </w:p>
    <w:p w14:paraId="5FA7FFA6" w14:textId="77777777" w:rsidR="00BC21E5" w:rsidRPr="003370E9" w:rsidRDefault="00BC21E5" w:rsidP="00BC21E5">
      <w:pPr>
        <w:pStyle w:val="Heading1"/>
      </w:pPr>
      <w:r w:rsidRPr="003370E9">
        <w:t>Roll No:  SU92-BSAIM-F24-036</w:t>
      </w:r>
    </w:p>
    <w:p w14:paraId="4B077C17" w14:textId="77777777" w:rsidR="00BC21E5" w:rsidRPr="003370E9" w:rsidRDefault="00BC21E5" w:rsidP="00BC21E5">
      <w:pPr>
        <w:pStyle w:val="Heading1"/>
      </w:pPr>
      <w:r w:rsidRPr="003370E9">
        <w:t>Section:  BSAI (3A)</w:t>
      </w:r>
    </w:p>
    <w:p w14:paraId="793050B3" w14:textId="7F1A1A92" w:rsidR="00BC21E5" w:rsidRPr="003370E9" w:rsidRDefault="00BC21E5" w:rsidP="00BC21E5">
      <w:pPr>
        <w:pStyle w:val="Heading1"/>
      </w:pPr>
      <w:r w:rsidRPr="003370E9">
        <w:t>Subject:  AI Lab</w:t>
      </w:r>
    </w:p>
    <w:p w14:paraId="4D94D4C5" w14:textId="3151C503" w:rsidR="00BC21E5" w:rsidRDefault="00BC21E5" w:rsidP="00BC21E5">
      <w:pPr>
        <w:pStyle w:val="Heading1"/>
      </w:pPr>
      <w:r w:rsidRPr="003370E9">
        <w:t>Task :  0</w:t>
      </w:r>
      <w:r>
        <w:t>3</w:t>
      </w:r>
    </w:p>
    <w:p w14:paraId="0B019441" w14:textId="77777777" w:rsidR="00BC21E5" w:rsidRDefault="00BC21E5" w:rsidP="00BC21E5"/>
    <w:p w14:paraId="7F341F68" w14:textId="77777777" w:rsidR="00BC21E5" w:rsidRDefault="00BC21E5" w:rsidP="00BC21E5"/>
    <w:p w14:paraId="2DF253C3" w14:textId="2011D7D6" w:rsidR="00BC21E5" w:rsidRPr="00BC21E5" w:rsidRDefault="00BC21E5" w:rsidP="00BC21E5">
      <w:pPr>
        <w:jc w:val="center"/>
        <w:rPr>
          <w:b/>
          <w:bCs/>
          <w:color w:val="4F81BD" w:themeColor="accent1"/>
          <w:sz w:val="40"/>
          <w:szCs w:val="40"/>
          <w:u w:val="single"/>
        </w:rPr>
      </w:pPr>
      <w:r w:rsidRPr="00BC21E5">
        <w:rPr>
          <w:b/>
          <w:bCs/>
          <w:color w:val="4F81BD" w:themeColor="accent1"/>
          <w:sz w:val="40"/>
          <w:szCs w:val="40"/>
          <w:u w:val="single"/>
        </w:rPr>
        <w:t>Model</w:t>
      </w:r>
      <w:r>
        <w:rPr>
          <w:b/>
          <w:bCs/>
          <w:color w:val="4F81BD" w:themeColor="accent1"/>
          <w:sz w:val="40"/>
          <w:szCs w:val="40"/>
          <w:u w:val="single"/>
        </w:rPr>
        <w:t xml:space="preserve"> </w:t>
      </w:r>
      <w:r w:rsidRPr="00BC21E5">
        <w:rPr>
          <w:b/>
          <w:bCs/>
          <w:color w:val="4F81BD" w:themeColor="accent1"/>
          <w:sz w:val="40"/>
          <w:szCs w:val="40"/>
          <w:u w:val="single"/>
        </w:rPr>
        <w:t>Based</w:t>
      </w:r>
      <w:r>
        <w:rPr>
          <w:b/>
          <w:bCs/>
          <w:color w:val="4F81BD" w:themeColor="accent1"/>
          <w:sz w:val="40"/>
          <w:szCs w:val="40"/>
          <w:u w:val="single"/>
        </w:rPr>
        <w:t xml:space="preserve"> </w:t>
      </w:r>
      <w:r w:rsidRPr="00BC21E5">
        <w:rPr>
          <w:b/>
          <w:bCs/>
          <w:color w:val="4F81BD" w:themeColor="accent1"/>
          <w:sz w:val="40"/>
          <w:szCs w:val="40"/>
          <w:u w:val="single"/>
        </w:rPr>
        <w:t>Reflex</w:t>
      </w:r>
      <w:r>
        <w:rPr>
          <w:b/>
          <w:bCs/>
          <w:color w:val="4F81BD" w:themeColor="accent1"/>
          <w:sz w:val="40"/>
          <w:szCs w:val="40"/>
          <w:u w:val="single"/>
        </w:rPr>
        <w:t xml:space="preserve"> </w:t>
      </w:r>
      <w:r w:rsidRPr="00BC21E5">
        <w:rPr>
          <w:b/>
          <w:bCs/>
          <w:color w:val="4F81BD" w:themeColor="accent1"/>
          <w:sz w:val="40"/>
          <w:szCs w:val="40"/>
          <w:u w:val="single"/>
        </w:rPr>
        <w:t>Agent</w:t>
      </w:r>
    </w:p>
    <w:p w14:paraId="5A823C8F" w14:textId="2A186FFB" w:rsidR="008F25E6" w:rsidRDefault="00000000">
      <w:pPr>
        <w:pStyle w:val="Heading1"/>
      </w:pPr>
      <w:r>
        <w:t>Improved Documentation: ModelBasedReflexAgent</w:t>
      </w:r>
    </w:p>
    <w:p w14:paraId="515A2ACA" w14:textId="77777777" w:rsidR="008F25E6" w:rsidRDefault="00000000">
      <w:r>
        <w:t>This document provides the improved documentation of the Python program implemented for a simple Model-Based Reflex Agent. The agent is designed to control the Air Conditioner (AC) based on room temperature.</w:t>
      </w:r>
    </w:p>
    <w:p w14:paraId="0B28765B" w14:textId="77777777" w:rsidR="008F25E6" w:rsidRDefault="00000000">
      <w:pPr>
        <w:pStyle w:val="Heading2"/>
      </w:pPr>
      <w:r>
        <w:lastRenderedPageBreak/>
        <w:t>Flowchart</w:t>
      </w:r>
    </w:p>
    <w:p w14:paraId="2A5134E9" w14:textId="77777777" w:rsidR="008F25E6" w:rsidRDefault="00000000">
      <w:r>
        <w:t>The following flowchart explains the working of the agent:</w:t>
      </w:r>
    </w:p>
    <w:p w14:paraId="08679CCC" w14:textId="77777777" w:rsidR="008F25E6" w:rsidRDefault="00000000">
      <w:r>
        <w:rPr>
          <w:noProof/>
        </w:rPr>
        <w:drawing>
          <wp:inline distT="0" distB="0" distL="0" distR="0" wp14:anchorId="64A8D385" wp14:editId="3BC77440">
            <wp:extent cx="4572000" cy="547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t_flowchart_fin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2E6" w14:textId="77777777" w:rsidR="008F25E6" w:rsidRDefault="00000000">
      <w:pPr>
        <w:pStyle w:val="Heading2"/>
      </w:pPr>
      <w:r>
        <w:t>Class Explanation</w:t>
      </w:r>
    </w:p>
    <w:p w14:paraId="6436DB4A" w14:textId="77777777" w:rsidR="008F25E6" w:rsidRDefault="00000000">
      <w:r>
        <w:t>The `ModelBasedReflexAgent` class simulates an intelligent agent with the following functions:</w:t>
      </w:r>
    </w:p>
    <w:p w14:paraId="27878664" w14:textId="77777777" w:rsidR="008F25E6" w:rsidRDefault="00000000">
      <w:r>
        <w:t>1. __init__(self, temp): Initializes the agent with fixed temperature, previous action, and current temp.</w:t>
      </w:r>
    </w:p>
    <w:p w14:paraId="153B825F" w14:textId="77777777" w:rsidR="008F25E6" w:rsidRDefault="00000000">
      <w:r>
        <w:t>2. sensor(self, temp): Updates current room temperature sensed by the agent.</w:t>
      </w:r>
    </w:p>
    <w:p w14:paraId="27053A66" w14:textId="77777777" w:rsidR="008F25E6" w:rsidRDefault="00000000">
      <w:r>
        <w:t>3. performance(self): Determines the action (Turn on AC, Turn off AC, or No action needed).</w:t>
      </w:r>
    </w:p>
    <w:p w14:paraId="0E9E2443" w14:textId="77777777" w:rsidR="008F25E6" w:rsidRDefault="00000000">
      <w:r>
        <w:t>4. actuator(self): Executes the chosen action and prints it.</w:t>
      </w:r>
    </w:p>
    <w:p w14:paraId="63E1E392" w14:textId="77777777" w:rsidR="008F25E6" w:rsidRDefault="00000000">
      <w:pPr>
        <w:pStyle w:val="Heading2"/>
      </w:pPr>
      <w:r>
        <w:lastRenderedPageBreak/>
        <w:t>Example Usage</w:t>
      </w:r>
    </w:p>
    <w:p w14:paraId="6BE451F2" w14:textId="77777777" w:rsidR="008F25E6" w:rsidRDefault="00000000">
      <w:r>
        <w:t>Rooms with their respective temperatures are defined. The agent decides the action for each room.</w:t>
      </w:r>
    </w:p>
    <w:p w14:paraId="31289F0F" w14:textId="77777777" w:rsidR="008F25E6" w:rsidRDefault="00000000">
      <w:pPr>
        <w:pStyle w:val="Heading2"/>
      </w:pPr>
      <w:r>
        <w:t>Source Code</w:t>
      </w:r>
    </w:p>
    <w:p w14:paraId="7E6ADCE2" w14:textId="77777777" w:rsidR="008F25E6" w:rsidRDefault="00000000">
      <w:r>
        <w:t>class ModelBasedReflexAgent:</w:t>
      </w:r>
      <w:r>
        <w:br/>
        <w:t xml:space="preserve">    def __init__(self, temp):   </w:t>
      </w:r>
      <w:r>
        <w:br/>
        <w:t xml:space="preserve">        self.fixed_temp = temp</w:t>
      </w:r>
      <w:r>
        <w:br/>
        <w:t xml:space="preserve">        self.previous_action = None</w:t>
      </w:r>
      <w:r>
        <w:br/>
        <w:t xml:space="preserve">        self.current_temp = None</w:t>
      </w:r>
      <w:r>
        <w:br/>
        <w:t xml:space="preserve">    </w:t>
      </w:r>
      <w:r>
        <w:br/>
        <w:t xml:space="preserve">    def sensor(self, temp):</w:t>
      </w:r>
      <w:r>
        <w:br/>
        <w:t xml:space="preserve">        self.current_temp = temp</w:t>
      </w:r>
      <w:r>
        <w:br/>
        <w:t xml:space="preserve">    </w:t>
      </w:r>
      <w:r>
        <w:br/>
        <w:t xml:space="preserve">    def performance(self):</w:t>
      </w:r>
      <w:r>
        <w:br/>
        <w:t xml:space="preserve">        action = None</w:t>
      </w:r>
      <w:r>
        <w:br/>
        <w:t xml:space="preserve">        if self.current_temp &gt; self.fixed_temp:</w:t>
      </w:r>
      <w:r>
        <w:br/>
        <w:t xml:space="preserve">            action = "Turn on the AC"</w:t>
      </w:r>
      <w:r>
        <w:br/>
        <w:t xml:space="preserve">        else:</w:t>
      </w:r>
      <w:r>
        <w:br/>
        <w:t xml:space="preserve">            action = "Turn off the AC"</w:t>
      </w:r>
      <w:r>
        <w:br/>
        <w:t xml:space="preserve">        </w:t>
      </w:r>
      <w:r>
        <w:br/>
        <w:t xml:space="preserve">        if self.previous_action == action:</w:t>
      </w:r>
      <w:r>
        <w:br/>
        <w:t xml:space="preserve">            action = "No action needed"</w:t>
      </w:r>
      <w:r>
        <w:br/>
        <w:t xml:space="preserve">        </w:t>
      </w:r>
      <w:r>
        <w:br/>
        <w:t xml:space="preserve">        self.previous_action = action</w:t>
      </w:r>
      <w:r>
        <w:br/>
        <w:t xml:space="preserve">        return action</w:t>
      </w:r>
      <w:r>
        <w:br/>
        <w:t xml:space="preserve">    </w:t>
      </w:r>
      <w:r>
        <w:br/>
        <w:t xml:space="preserve">    def actuator(self):</w:t>
      </w:r>
      <w:r>
        <w:br/>
        <w:t xml:space="preserve">        action = self.performance()</w:t>
      </w:r>
      <w:r>
        <w:br/>
        <w:t xml:space="preserve">        print(f"{self.current_temp}°C =&gt; Action: {action}")</w:t>
      </w:r>
      <w:r>
        <w:br/>
      </w:r>
      <w:r>
        <w:br/>
      </w:r>
      <w:r>
        <w:br/>
        <w:t># Example rooms</w:t>
      </w:r>
      <w:r>
        <w:br/>
        <w:t>rooms = {</w:t>
      </w:r>
      <w:r>
        <w:br/>
        <w:t xml:space="preserve">    "study Room": 20,</w:t>
      </w:r>
      <w:r>
        <w:br/>
        <w:t xml:space="preserve">    "bedroom Room": 18,</w:t>
      </w:r>
      <w:r>
        <w:br/>
        <w:t xml:space="preserve">    "Kitchen": 30,</w:t>
      </w:r>
      <w:r>
        <w:br/>
        <w:t>}</w:t>
      </w:r>
      <w:r>
        <w:br/>
      </w:r>
      <w:r>
        <w:br/>
        <w:t xml:space="preserve">agent = ModelBasedReflexAgent(22)   </w:t>
      </w:r>
      <w:r>
        <w:br/>
      </w:r>
      <w:r>
        <w:br/>
        <w:t>for room, temp in rooms.items():</w:t>
      </w:r>
      <w:r>
        <w:br/>
        <w:t xml:space="preserve">    print(f"{room} :\t", end='')</w:t>
      </w:r>
      <w:r>
        <w:br/>
      </w:r>
      <w:r>
        <w:lastRenderedPageBreak/>
        <w:t xml:space="preserve">    agent.sensor(temp)</w:t>
      </w:r>
      <w:r>
        <w:br/>
        <w:t xml:space="preserve">    agent.actuator()</w:t>
      </w:r>
      <w:r>
        <w:br/>
      </w:r>
      <w:r>
        <w:br/>
        <w:t>print("\nExample of an individual room:")</w:t>
      </w:r>
      <w:r>
        <w:br/>
        <w:t>agent.sensor(24)</w:t>
      </w:r>
      <w:r>
        <w:br/>
        <w:t>agent.actuator()</w:t>
      </w:r>
    </w:p>
    <w:p w14:paraId="2426D05C" w14:textId="62B9840B" w:rsidR="00A24DD7" w:rsidRPr="00A24DD7" w:rsidRDefault="00A24DD7" w:rsidP="00A24DD7">
      <w:pPr>
        <w:rPr>
          <w:b/>
          <w:bCs/>
          <w:color w:val="4F81BD" w:themeColor="accent1"/>
          <w:sz w:val="28"/>
          <w:szCs w:val="28"/>
        </w:rPr>
      </w:pPr>
      <w:r w:rsidRPr="00A24DD7">
        <w:rPr>
          <w:b/>
          <w:bCs/>
          <w:color w:val="4F81BD" w:themeColor="accent1"/>
          <w:sz w:val="28"/>
          <w:szCs w:val="28"/>
        </w:rPr>
        <w:t>Screenshot:</w:t>
      </w:r>
    </w:p>
    <w:p w14:paraId="1C6223AD" w14:textId="29618390" w:rsidR="00A24DD7" w:rsidRDefault="00A24DD7">
      <w:r w:rsidRPr="00A24DD7">
        <w:drawing>
          <wp:inline distT="0" distB="0" distL="0" distR="0" wp14:anchorId="1D00EB74" wp14:editId="5D94B933">
            <wp:extent cx="5486400" cy="3209290"/>
            <wp:effectExtent l="0" t="0" r="0" b="0"/>
            <wp:docPr id="34174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D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E30C9"/>
    <w:multiLevelType w:val="hybridMultilevel"/>
    <w:tmpl w:val="837A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02586">
    <w:abstractNumId w:val="8"/>
  </w:num>
  <w:num w:numId="2" w16cid:durableId="1232233058">
    <w:abstractNumId w:val="6"/>
  </w:num>
  <w:num w:numId="3" w16cid:durableId="736515943">
    <w:abstractNumId w:val="5"/>
  </w:num>
  <w:num w:numId="4" w16cid:durableId="578170961">
    <w:abstractNumId w:val="4"/>
  </w:num>
  <w:num w:numId="5" w16cid:durableId="573441522">
    <w:abstractNumId w:val="7"/>
  </w:num>
  <w:num w:numId="6" w16cid:durableId="1163087684">
    <w:abstractNumId w:val="3"/>
  </w:num>
  <w:num w:numId="7" w16cid:durableId="844321245">
    <w:abstractNumId w:val="2"/>
  </w:num>
  <w:num w:numId="8" w16cid:durableId="1919242439">
    <w:abstractNumId w:val="1"/>
  </w:num>
  <w:num w:numId="9" w16cid:durableId="525365288">
    <w:abstractNumId w:val="0"/>
  </w:num>
  <w:num w:numId="10" w16cid:durableId="8028472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4DF9"/>
    <w:rsid w:val="008F25E6"/>
    <w:rsid w:val="00A24DD7"/>
    <w:rsid w:val="00AA1D8D"/>
    <w:rsid w:val="00B47730"/>
    <w:rsid w:val="00BA198A"/>
    <w:rsid w:val="00BC21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B3B51"/>
  <w14:defaultImageDpi w14:val="300"/>
  <w15:docId w15:val="{F6DA72CC-C270-42D1-B832-A90B44A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Gold Campus Lab5PC07</cp:lastModifiedBy>
  <cp:revision>4</cp:revision>
  <dcterms:created xsi:type="dcterms:W3CDTF">2013-12-23T23:15:00Z</dcterms:created>
  <dcterms:modified xsi:type="dcterms:W3CDTF">2025-09-19T07:32:00Z</dcterms:modified>
  <cp:category/>
</cp:coreProperties>
</file>